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95326" w14:textId="77777777" w:rsidR="002636F8" w:rsidRDefault="00000000">
      <w:pPr>
        <w:pStyle w:val="Title"/>
      </w:pPr>
      <w:r>
        <w:t>Báo cáo Tổng hợp Câu hỏi và Trả lời</w:t>
      </w:r>
    </w:p>
    <w:p w14:paraId="1777A921" w14:textId="77777777" w:rsidR="002636F8" w:rsidRDefault="00000000">
      <w:pPr>
        <w:pStyle w:val="Heading1"/>
      </w:pPr>
      <w:r>
        <w:t>Câu 1: Mục tiêu của bài toán là gì? Xác định rõ input và output là gì?</w:t>
      </w:r>
    </w:p>
    <w:p w14:paraId="64A02609" w14:textId="0C088A93" w:rsidR="002636F8" w:rsidRPr="00CC3A73" w:rsidRDefault="00000000">
      <w:pPr>
        <w:rPr>
          <w:lang w:val="vi-VN"/>
        </w:rPr>
      </w:pPr>
      <w:proofErr w:type="spellStart"/>
      <w:r>
        <w:t>Mục</w:t>
      </w:r>
      <w:proofErr w:type="spellEnd"/>
      <w:r>
        <w:t xml:space="preserve"> </w:t>
      </w:r>
      <w:proofErr w:type="spellStart"/>
      <w:r>
        <w:t>tiêu</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là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tóm</w:t>
      </w:r>
      <w:proofErr w:type="spellEnd"/>
      <w:r>
        <w:t xml:space="preserve"> </w:t>
      </w:r>
      <w:proofErr w:type="spellStart"/>
      <w:r>
        <w:t>tắt</w:t>
      </w:r>
      <w:proofErr w:type="spellEnd"/>
      <w:r>
        <w:t xml:space="preserve"> </w:t>
      </w:r>
      <w:proofErr w:type="spellStart"/>
      <w:r>
        <w:t>văn</w:t>
      </w:r>
      <w:proofErr w:type="spellEnd"/>
      <w:r>
        <w:t xml:space="preserve"> </w:t>
      </w:r>
      <w:proofErr w:type="spellStart"/>
      <w:r>
        <w:t>bản</w:t>
      </w:r>
      <w:proofErr w:type="spellEnd"/>
      <w:r>
        <w:t xml:space="preserve"> </w:t>
      </w:r>
      <w:proofErr w:type="spellStart"/>
      <w:r w:rsidR="005F2330">
        <w:t>bằng</w:t>
      </w:r>
      <w:proofErr w:type="spellEnd"/>
      <w:r w:rsidR="005F2330">
        <w:rPr>
          <w:lang w:val="vi-VN"/>
        </w:rPr>
        <w:t xml:space="preserve"> phương pháp rút trích</w:t>
      </w:r>
      <w:r>
        <w:t xml:space="preserve">, </w:t>
      </w:r>
      <w:proofErr w:type="spellStart"/>
      <w:r>
        <w:t>rút</w:t>
      </w:r>
      <w:proofErr w:type="spellEnd"/>
      <w:r>
        <w:t xml:space="preserve"> </w:t>
      </w:r>
      <w:proofErr w:type="spellStart"/>
      <w:r>
        <w:t>gọn</w:t>
      </w:r>
      <w:proofErr w:type="spellEnd"/>
      <w:r>
        <w:t xml:space="preserve"> </w:t>
      </w:r>
      <w:proofErr w:type="spellStart"/>
      <w:r>
        <w:t>nội</w:t>
      </w:r>
      <w:proofErr w:type="spellEnd"/>
      <w:r>
        <w:t xml:space="preserve"> dung </w:t>
      </w:r>
      <w:proofErr w:type="spellStart"/>
      <w:r>
        <w:t>văn</w:t>
      </w:r>
      <w:proofErr w:type="spellEnd"/>
      <w:r>
        <w:t xml:space="preserve"> </w:t>
      </w:r>
      <w:proofErr w:type="spellStart"/>
      <w:r>
        <w:t>bản</w:t>
      </w:r>
      <w:proofErr w:type="spellEnd"/>
      <w:r>
        <w:t xml:space="preserve"> </w:t>
      </w:r>
      <w:proofErr w:type="spellStart"/>
      <w:r>
        <w:t>dài</w:t>
      </w:r>
      <w:proofErr w:type="spellEnd"/>
      <w:r>
        <w:t xml:space="preserve"> </w:t>
      </w:r>
      <w:proofErr w:type="spellStart"/>
      <w:r>
        <w:t>thành</w:t>
      </w:r>
      <w:proofErr w:type="spellEnd"/>
      <w:r>
        <w:t xml:space="preserve"> </w:t>
      </w:r>
      <w:proofErr w:type="spellStart"/>
      <w:r>
        <w:t>đoạn</w:t>
      </w:r>
      <w:proofErr w:type="spellEnd"/>
      <w:r>
        <w:t xml:space="preserve"> </w:t>
      </w:r>
      <w:proofErr w:type="spellStart"/>
      <w:r>
        <w:t>tóm</w:t>
      </w:r>
      <w:proofErr w:type="spellEnd"/>
      <w:r>
        <w:t xml:space="preserve"> </w:t>
      </w:r>
      <w:proofErr w:type="spellStart"/>
      <w:r>
        <w:t>tắt</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nhưng</w:t>
      </w:r>
      <w:proofErr w:type="spellEnd"/>
      <w:r>
        <w:t xml:space="preserve"> </w:t>
      </w:r>
      <w:proofErr w:type="spellStart"/>
      <w:r>
        <w:t>vẫn</w:t>
      </w:r>
      <w:proofErr w:type="spellEnd"/>
      <w:r>
        <w:t xml:space="preserve"> </w:t>
      </w:r>
      <w:proofErr w:type="spellStart"/>
      <w:r>
        <w:t>giữ</w:t>
      </w:r>
      <w:proofErr w:type="spellEnd"/>
      <w:r>
        <w:t xml:space="preserve"> </w:t>
      </w:r>
      <w:proofErr w:type="spellStart"/>
      <w:r>
        <w:t>được</w:t>
      </w:r>
      <w:proofErr w:type="spellEnd"/>
      <w:r>
        <w:t xml:space="preserve"> ý </w:t>
      </w:r>
      <w:proofErr w:type="spellStart"/>
      <w:r>
        <w:t>chính</w:t>
      </w:r>
      <w:proofErr w:type="spellEnd"/>
      <w:r>
        <w:t xml:space="preserve"> </w:t>
      </w:r>
      <w:proofErr w:type="spellStart"/>
      <w:r>
        <w:t>và</w:t>
      </w:r>
      <w:proofErr w:type="spellEnd"/>
      <w:r>
        <w:t xml:space="preserve"> </w:t>
      </w:r>
      <w:proofErr w:type="spellStart"/>
      <w:r>
        <w:t>thông</w:t>
      </w:r>
      <w:proofErr w:type="spellEnd"/>
      <w:r>
        <w:t xml:space="preserve"> tin </w:t>
      </w:r>
      <w:proofErr w:type="spellStart"/>
      <w:r>
        <w:t>quan</w:t>
      </w:r>
      <w:proofErr w:type="spellEnd"/>
      <w:r>
        <w:t xml:space="preserve"> </w:t>
      </w:r>
      <w:proofErr w:type="spellStart"/>
      <w:r>
        <w:t>trọng</w:t>
      </w:r>
      <w:proofErr w:type="spellEnd"/>
      <w:r>
        <w:t>.</w:t>
      </w:r>
      <w:r>
        <w:br/>
        <w:t>- Input: Văn bản gốc dưới dạng file XML chứa các câu được đánh dấu.</w:t>
      </w:r>
      <w:r>
        <w:br/>
        <w:t xml:space="preserve">- Output: Bản tóm tắt gồm một số câu quan trọng </w:t>
      </w:r>
      <w:proofErr w:type="spellStart"/>
      <w:r>
        <w:t>được</w:t>
      </w:r>
      <w:proofErr w:type="spellEnd"/>
      <w:r>
        <w:t xml:space="preserve"> </w:t>
      </w:r>
      <w:proofErr w:type="spellStart"/>
      <w:r>
        <w:t>chọn</w:t>
      </w:r>
      <w:proofErr w:type="spellEnd"/>
      <w:r>
        <w:t xml:space="preserve"> </w:t>
      </w:r>
      <w:proofErr w:type="spellStart"/>
      <w:r>
        <w:t>lọc</w:t>
      </w:r>
      <w:proofErr w:type="spellEnd"/>
      <w:r>
        <w:t xml:space="preserve"> </w:t>
      </w:r>
      <w:proofErr w:type="spellStart"/>
      <w:r>
        <w:t>từ</w:t>
      </w:r>
      <w:proofErr w:type="spellEnd"/>
      <w:r>
        <w:t xml:space="preserve"> </w:t>
      </w:r>
      <w:proofErr w:type="spellStart"/>
      <w:r>
        <w:t>văn</w:t>
      </w:r>
      <w:proofErr w:type="spellEnd"/>
      <w:r>
        <w:t xml:space="preserve"> </w:t>
      </w:r>
      <w:proofErr w:type="spellStart"/>
      <w:r>
        <w:t>bản</w:t>
      </w:r>
      <w:proofErr w:type="spellEnd"/>
      <w:r>
        <w:t xml:space="preserve"> </w:t>
      </w:r>
      <w:proofErr w:type="spellStart"/>
      <w:r>
        <w:t>gốc</w:t>
      </w:r>
      <w:proofErr w:type="spellEnd"/>
      <w:r>
        <w:t>.</w:t>
      </w:r>
      <w:r w:rsidR="00CC3A73">
        <w:rPr>
          <w:lang w:val="vi-VN"/>
        </w:rPr>
        <w:t xml:space="preserve"> </w:t>
      </w:r>
    </w:p>
    <w:p w14:paraId="6EE0194F" w14:textId="77777777" w:rsidR="002636F8" w:rsidRDefault="00000000">
      <w:pPr>
        <w:pStyle w:val="Heading1"/>
      </w:pPr>
      <w:proofErr w:type="spellStart"/>
      <w:r>
        <w:t>Câu</w:t>
      </w:r>
      <w:proofErr w:type="spellEnd"/>
      <w:r>
        <w:t xml:space="preserve"> 2: Phương </w:t>
      </w:r>
      <w:proofErr w:type="spellStart"/>
      <w:r>
        <w:t>pháp</w:t>
      </w:r>
      <w:proofErr w:type="spellEnd"/>
      <w:r>
        <w:t xml:space="preserve"> tiếp cận bài toán là gì? Mô tả ý tưởng chính của phương pháp tiếp cận?</w:t>
      </w:r>
    </w:p>
    <w:p w14:paraId="2637D713" w14:textId="77777777" w:rsidR="002636F8" w:rsidRDefault="00000000">
      <w:r>
        <w:t>Phương pháp tiếp cận sử dụng kỹ thuật tóm tắt trích xuất dựa trên đồ thị và thuật toán PageRank để đánh giá mức độ quan trọng của từng câu trong văn bản.</w:t>
      </w:r>
      <w:r>
        <w:br/>
        <w:t>Ý tưởng chính: Tính toán độ tương đồng giữa các câu dựa trên đặc trưng TF-IDF, xây dựng đồ thị câu trong đó các câu là nút, các cạnh là độ tương đồng trên ngưỡng, sau đó dùng PageRank để xếp hạng câu và chọn ra các câu quan trọng.</w:t>
      </w:r>
    </w:p>
    <w:p w14:paraId="4742B29E" w14:textId="77777777" w:rsidR="002636F8" w:rsidRDefault="00000000">
      <w:pPr>
        <w:pStyle w:val="Heading1"/>
      </w:pPr>
      <w:r>
        <w:t>Câu 3: Mô tả chi tiết các bước thực hiện của phương pháp đã tiếp cận ở trên</w:t>
      </w:r>
    </w:p>
    <w:p w14:paraId="770D02E2" w14:textId="77777777" w:rsidR="00012548" w:rsidRPr="00263613" w:rsidRDefault="00012548" w:rsidP="00012548">
      <w:proofErr w:type="spellStart"/>
      <w:r w:rsidRPr="00263613">
        <w:t>Trả</w:t>
      </w:r>
      <w:proofErr w:type="spellEnd"/>
      <w:r w:rsidRPr="00263613">
        <w:t xml:space="preserve"> </w:t>
      </w:r>
      <w:proofErr w:type="spellStart"/>
      <w:r w:rsidRPr="00263613">
        <w:t>lời</w:t>
      </w:r>
      <w:proofErr w:type="spellEnd"/>
      <w:r w:rsidRPr="00263613">
        <w:t>:</w:t>
      </w:r>
    </w:p>
    <w:p w14:paraId="493484E6" w14:textId="77777777" w:rsidR="00012548" w:rsidRPr="00263613" w:rsidRDefault="00012548" w:rsidP="00012548">
      <w:pPr>
        <w:numPr>
          <w:ilvl w:val="0"/>
          <w:numId w:val="10"/>
        </w:numPr>
        <w:spacing w:after="160" w:line="278" w:lineRule="auto"/>
      </w:pPr>
      <w:proofErr w:type="spellStart"/>
      <w:r w:rsidRPr="00263613">
        <w:t>Đọc</w:t>
      </w:r>
      <w:proofErr w:type="spellEnd"/>
      <w:r w:rsidRPr="00263613">
        <w:t xml:space="preserve"> </w:t>
      </w:r>
      <w:proofErr w:type="spellStart"/>
      <w:r w:rsidRPr="00263613">
        <w:t>và</w:t>
      </w:r>
      <w:proofErr w:type="spellEnd"/>
      <w:r w:rsidRPr="00263613">
        <w:t xml:space="preserve"> </w:t>
      </w:r>
      <w:proofErr w:type="spellStart"/>
      <w:r w:rsidRPr="00263613">
        <w:t>trích</w:t>
      </w:r>
      <w:proofErr w:type="spellEnd"/>
      <w:r w:rsidRPr="00263613">
        <w:t xml:space="preserve"> </w:t>
      </w:r>
      <w:proofErr w:type="spellStart"/>
      <w:r w:rsidRPr="00263613">
        <w:t>xuất</w:t>
      </w:r>
      <w:proofErr w:type="spellEnd"/>
      <w:r w:rsidRPr="00263613">
        <w:t xml:space="preserve"> </w:t>
      </w:r>
      <w:proofErr w:type="spellStart"/>
      <w:r w:rsidRPr="00263613">
        <w:t>câu</w:t>
      </w:r>
      <w:proofErr w:type="spellEnd"/>
      <w:r w:rsidRPr="00263613">
        <w:t xml:space="preserve"> </w:t>
      </w:r>
      <w:proofErr w:type="spellStart"/>
      <w:r w:rsidRPr="00263613">
        <w:t>từ</w:t>
      </w:r>
      <w:proofErr w:type="spellEnd"/>
      <w:r w:rsidRPr="00263613">
        <w:t xml:space="preserve"> file XML:</w:t>
      </w:r>
    </w:p>
    <w:p w14:paraId="7EDB3B80" w14:textId="77777777" w:rsidR="00012548" w:rsidRPr="00263613" w:rsidRDefault="00012548" w:rsidP="00012548">
      <w:pPr>
        <w:numPr>
          <w:ilvl w:val="1"/>
          <w:numId w:val="10"/>
        </w:numPr>
        <w:spacing w:after="160" w:line="278" w:lineRule="auto"/>
      </w:pPr>
      <w:proofErr w:type="spellStart"/>
      <w:r w:rsidRPr="00263613">
        <w:t>Sử</w:t>
      </w:r>
      <w:proofErr w:type="spellEnd"/>
      <w:r w:rsidRPr="00263613">
        <w:t xml:space="preserve"> </w:t>
      </w:r>
      <w:proofErr w:type="spellStart"/>
      <w:r w:rsidRPr="00263613">
        <w:t>dụng</w:t>
      </w:r>
      <w:proofErr w:type="spellEnd"/>
      <w:r w:rsidRPr="00263613">
        <w:t xml:space="preserve"> </w:t>
      </w:r>
      <w:proofErr w:type="spellStart"/>
      <w:r w:rsidRPr="00263613">
        <w:t>biểu</w:t>
      </w:r>
      <w:proofErr w:type="spellEnd"/>
      <w:r w:rsidRPr="00263613">
        <w:t xml:space="preserve"> </w:t>
      </w:r>
      <w:proofErr w:type="spellStart"/>
      <w:r w:rsidRPr="00263613">
        <w:t>thức</w:t>
      </w:r>
      <w:proofErr w:type="spellEnd"/>
      <w:r w:rsidRPr="00263613">
        <w:t xml:space="preserve"> </w:t>
      </w:r>
      <w:proofErr w:type="spellStart"/>
      <w:r w:rsidRPr="00263613">
        <w:t>chính</w:t>
      </w:r>
      <w:proofErr w:type="spellEnd"/>
      <w:r w:rsidRPr="00263613">
        <w:t xml:space="preserve"> </w:t>
      </w:r>
      <w:proofErr w:type="spellStart"/>
      <w:r w:rsidRPr="00263613">
        <w:t>quy</w:t>
      </w:r>
      <w:proofErr w:type="spellEnd"/>
      <w:r w:rsidRPr="00263613">
        <w:t xml:space="preserve"> </w:t>
      </w:r>
      <w:proofErr w:type="spellStart"/>
      <w:r w:rsidRPr="00263613">
        <w:t>để</w:t>
      </w:r>
      <w:proofErr w:type="spellEnd"/>
      <w:r w:rsidRPr="00263613">
        <w:t xml:space="preserve"> </w:t>
      </w:r>
      <w:proofErr w:type="spellStart"/>
      <w:r w:rsidRPr="00263613">
        <w:t>tìm</w:t>
      </w:r>
      <w:proofErr w:type="spellEnd"/>
      <w:r w:rsidRPr="00263613">
        <w:t xml:space="preserve"> </w:t>
      </w:r>
      <w:proofErr w:type="spellStart"/>
      <w:r w:rsidRPr="00263613">
        <w:t>và</w:t>
      </w:r>
      <w:proofErr w:type="spellEnd"/>
      <w:r w:rsidRPr="00263613">
        <w:t xml:space="preserve"> </w:t>
      </w:r>
      <w:proofErr w:type="spellStart"/>
      <w:r w:rsidRPr="00263613">
        <w:t>lấy</w:t>
      </w:r>
      <w:proofErr w:type="spellEnd"/>
      <w:r w:rsidRPr="00263613">
        <w:t xml:space="preserve"> </w:t>
      </w:r>
      <w:proofErr w:type="spellStart"/>
      <w:r w:rsidRPr="00263613">
        <w:t>các</w:t>
      </w:r>
      <w:proofErr w:type="spellEnd"/>
      <w:r w:rsidRPr="00263613">
        <w:t xml:space="preserve"> </w:t>
      </w:r>
      <w:proofErr w:type="spellStart"/>
      <w:r w:rsidRPr="00263613">
        <w:t>câu</w:t>
      </w:r>
      <w:proofErr w:type="spellEnd"/>
      <w:r w:rsidRPr="00263613">
        <w:t xml:space="preserve"> </w:t>
      </w:r>
      <w:proofErr w:type="spellStart"/>
      <w:r w:rsidRPr="00263613">
        <w:t>nằm</w:t>
      </w:r>
      <w:proofErr w:type="spellEnd"/>
      <w:r w:rsidRPr="00263613">
        <w:t xml:space="preserve"> </w:t>
      </w:r>
      <w:proofErr w:type="spellStart"/>
      <w:r w:rsidRPr="00263613">
        <w:t>trong</w:t>
      </w:r>
      <w:proofErr w:type="spellEnd"/>
      <w:r w:rsidRPr="00263613">
        <w:t xml:space="preserve"> </w:t>
      </w:r>
      <w:proofErr w:type="spellStart"/>
      <w:r w:rsidRPr="00263613">
        <w:t>thẻ</w:t>
      </w:r>
      <w:proofErr w:type="spellEnd"/>
      <w:r w:rsidRPr="00263613">
        <w:t xml:space="preserve"> &lt;s&gt;...&lt;/s&gt; </w:t>
      </w:r>
      <w:proofErr w:type="spellStart"/>
      <w:r w:rsidRPr="00263613">
        <w:t>từ</w:t>
      </w:r>
      <w:proofErr w:type="spellEnd"/>
      <w:r w:rsidRPr="00263613">
        <w:t xml:space="preserve"> file XML </w:t>
      </w:r>
      <w:proofErr w:type="spellStart"/>
      <w:r w:rsidRPr="00263613">
        <w:t>đầu</w:t>
      </w:r>
      <w:proofErr w:type="spellEnd"/>
      <w:r w:rsidRPr="00263613">
        <w:t xml:space="preserve"> </w:t>
      </w:r>
      <w:proofErr w:type="spellStart"/>
      <w:r w:rsidRPr="00263613">
        <w:t>vào</w:t>
      </w:r>
      <w:proofErr w:type="spellEnd"/>
      <w:r w:rsidRPr="00263613">
        <w:t>.</w:t>
      </w:r>
    </w:p>
    <w:p w14:paraId="3B86966F" w14:textId="77777777" w:rsidR="00012548" w:rsidRPr="00263613" w:rsidRDefault="00012548" w:rsidP="00012548">
      <w:pPr>
        <w:numPr>
          <w:ilvl w:val="1"/>
          <w:numId w:val="10"/>
        </w:numPr>
        <w:spacing w:after="160" w:line="278" w:lineRule="auto"/>
      </w:pPr>
      <w:r w:rsidRPr="00263613">
        <w:t xml:space="preserve">Lưu </w:t>
      </w:r>
      <w:proofErr w:type="spellStart"/>
      <w:r w:rsidRPr="00263613">
        <w:t>các</w:t>
      </w:r>
      <w:proofErr w:type="spellEnd"/>
      <w:r w:rsidRPr="00263613">
        <w:t xml:space="preserve"> </w:t>
      </w:r>
      <w:proofErr w:type="spellStart"/>
      <w:r w:rsidRPr="00263613">
        <w:t>câu</w:t>
      </w:r>
      <w:proofErr w:type="spellEnd"/>
      <w:r w:rsidRPr="00263613">
        <w:t xml:space="preserve"> </w:t>
      </w:r>
      <w:proofErr w:type="spellStart"/>
      <w:r w:rsidRPr="00263613">
        <w:t>này</w:t>
      </w:r>
      <w:proofErr w:type="spellEnd"/>
      <w:r w:rsidRPr="00263613">
        <w:t xml:space="preserve"> </w:t>
      </w:r>
      <w:proofErr w:type="spellStart"/>
      <w:r w:rsidRPr="00263613">
        <w:t>vào</w:t>
      </w:r>
      <w:proofErr w:type="spellEnd"/>
      <w:r w:rsidRPr="00263613">
        <w:t xml:space="preserve"> </w:t>
      </w:r>
      <w:proofErr w:type="spellStart"/>
      <w:r w:rsidRPr="00263613">
        <w:t>danh</w:t>
      </w:r>
      <w:proofErr w:type="spellEnd"/>
      <w:r w:rsidRPr="00263613">
        <w:t xml:space="preserve"> </w:t>
      </w:r>
      <w:proofErr w:type="spellStart"/>
      <w:r w:rsidRPr="00263613">
        <w:t>sách</w:t>
      </w:r>
      <w:proofErr w:type="spellEnd"/>
      <w:r w:rsidRPr="00263613">
        <w:t xml:space="preserve"> </w:t>
      </w:r>
      <w:proofErr w:type="spellStart"/>
      <w:r w:rsidRPr="00263613">
        <w:t>để</w:t>
      </w:r>
      <w:proofErr w:type="spellEnd"/>
      <w:r w:rsidRPr="00263613">
        <w:t xml:space="preserve"> </w:t>
      </w:r>
      <w:proofErr w:type="spellStart"/>
      <w:r w:rsidRPr="00263613">
        <w:t>xử</w:t>
      </w:r>
      <w:proofErr w:type="spellEnd"/>
      <w:r w:rsidRPr="00263613">
        <w:t xml:space="preserve"> </w:t>
      </w:r>
      <w:proofErr w:type="spellStart"/>
      <w:r w:rsidRPr="00263613">
        <w:t>lý</w:t>
      </w:r>
      <w:proofErr w:type="spellEnd"/>
      <w:r w:rsidRPr="00263613">
        <w:t xml:space="preserve"> </w:t>
      </w:r>
      <w:proofErr w:type="spellStart"/>
      <w:r w:rsidRPr="00263613">
        <w:t>tiếp</w:t>
      </w:r>
      <w:proofErr w:type="spellEnd"/>
      <w:r w:rsidRPr="00263613">
        <w:t>.</w:t>
      </w:r>
    </w:p>
    <w:p w14:paraId="354600C2" w14:textId="77777777" w:rsidR="00012548" w:rsidRPr="00263613" w:rsidRDefault="00012548" w:rsidP="00012548">
      <w:pPr>
        <w:numPr>
          <w:ilvl w:val="0"/>
          <w:numId w:val="10"/>
        </w:numPr>
        <w:spacing w:after="160" w:line="278" w:lineRule="auto"/>
      </w:pPr>
      <w:proofErr w:type="spellStart"/>
      <w:r w:rsidRPr="00263613">
        <w:t>Tiền</w:t>
      </w:r>
      <w:proofErr w:type="spellEnd"/>
      <w:r w:rsidRPr="00263613">
        <w:t xml:space="preserve"> </w:t>
      </w:r>
      <w:proofErr w:type="spellStart"/>
      <w:r w:rsidRPr="00263613">
        <w:t>xử</w:t>
      </w:r>
      <w:proofErr w:type="spellEnd"/>
      <w:r w:rsidRPr="00263613">
        <w:t xml:space="preserve"> </w:t>
      </w:r>
      <w:proofErr w:type="spellStart"/>
      <w:r w:rsidRPr="00263613">
        <w:t>lý</w:t>
      </w:r>
      <w:proofErr w:type="spellEnd"/>
      <w:r w:rsidRPr="00263613">
        <w:t xml:space="preserve"> </w:t>
      </w:r>
      <w:proofErr w:type="spellStart"/>
      <w:r w:rsidRPr="00263613">
        <w:t>câu</w:t>
      </w:r>
      <w:proofErr w:type="spellEnd"/>
      <w:r w:rsidRPr="00263613">
        <w:t>:</w:t>
      </w:r>
    </w:p>
    <w:p w14:paraId="5997E38C" w14:textId="77777777" w:rsidR="00012548" w:rsidRPr="00263613" w:rsidRDefault="00012548" w:rsidP="00012548">
      <w:pPr>
        <w:numPr>
          <w:ilvl w:val="1"/>
          <w:numId w:val="10"/>
        </w:numPr>
        <w:spacing w:after="160" w:line="278" w:lineRule="auto"/>
      </w:pPr>
      <w:r w:rsidRPr="00263613">
        <w:t xml:space="preserve">Tokenize </w:t>
      </w:r>
      <w:proofErr w:type="spellStart"/>
      <w:r w:rsidRPr="00263613">
        <w:t>từng</w:t>
      </w:r>
      <w:proofErr w:type="spellEnd"/>
      <w:r w:rsidRPr="00263613">
        <w:t xml:space="preserve"> </w:t>
      </w:r>
      <w:proofErr w:type="spellStart"/>
      <w:r w:rsidRPr="00263613">
        <w:t>câu</w:t>
      </w:r>
      <w:proofErr w:type="spellEnd"/>
      <w:r w:rsidRPr="00263613">
        <w:t xml:space="preserve">, </w:t>
      </w:r>
      <w:proofErr w:type="spellStart"/>
      <w:r w:rsidRPr="00263613">
        <w:t>tức</w:t>
      </w:r>
      <w:proofErr w:type="spellEnd"/>
      <w:r w:rsidRPr="00263613">
        <w:t xml:space="preserve"> </w:t>
      </w:r>
      <w:proofErr w:type="spellStart"/>
      <w:r w:rsidRPr="00263613">
        <w:t>là</w:t>
      </w:r>
      <w:proofErr w:type="spellEnd"/>
      <w:r w:rsidRPr="00263613">
        <w:t xml:space="preserve"> </w:t>
      </w:r>
      <w:proofErr w:type="spellStart"/>
      <w:r w:rsidRPr="00263613">
        <w:t>tách</w:t>
      </w:r>
      <w:proofErr w:type="spellEnd"/>
      <w:r w:rsidRPr="00263613">
        <w:t xml:space="preserve"> </w:t>
      </w:r>
      <w:proofErr w:type="spellStart"/>
      <w:r w:rsidRPr="00263613">
        <w:t>câu</w:t>
      </w:r>
      <w:proofErr w:type="spellEnd"/>
      <w:r w:rsidRPr="00263613">
        <w:t xml:space="preserve"> </w:t>
      </w:r>
      <w:proofErr w:type="spellStart"/>
      <w:r w:rsidRPr="00263613">
        <w:t>thành</w:t>
      </w:r>
      <w:proofErr w:type="spellEnd"/>
      <w:r w:rsidRPr="00263613">
        <w:t xml:space="preserve"> </w:t>
      </w:r>
      <w:proofErr w:type="spellStart"/>
      <w:r w:rsidRPr="00263613">
        <w:t>các</w:t>
      </w:r>
      <w:proofErr w:type="spellEnd"/>
      <w:r w:rsidRPr="00263613">
        <w:t xml:space="preserve"> </w:t>
      </w:r>
      <w:proofErr w:type="spellStart"/>
      <w:r w:rsidRPr="00263613">
        <w:t>từ</w:t>
      </w:r>
      <w:proofErr w:type="spellEnd"/>
      <w:r w:rsidRPr="00263613">
        <w:t xml:space="preserve"> </w:t>
      </w:r>
      <w:proofErr w:type="spellStart"/>
      <w:r w:rsidRPr="00263613">
        <w:t>đơn</w:t>
      </w:r>
      <w:proofErr w:type="spellEnd"/>
      <w:r w:rsidRPr="00263613">
        <w:t xml:space="preserve"> (tokens), </w:t>
      </w:r>
      <w:proofErr w:type="spellStart"/>
      <w:r w:rsidRPr="00263613">
        <w:t>loại</w:t>
      </w:r>
      <w:proofErr w:type="spellEnd"/>
      <w:r w:rsidRPr="00263613">
        <w:t xml:space="preserve"> </w:t>
      </w:r>
      <w:proofErr w:type="spellStart"/>
      <w:r w:rsidRPr="00263613">
        <w:t>bỏ</w:t>
      </w:r>
      <w:proofErr w:type="spellEnd"/>
      <w:r w:rsidRPr="00263613">
        <w:t xml:space="preserve"> </w:t>
      </w:r>
      <w:proofErr w:type="spellStart"/>
      <w:r w:rsidRPr="00263613">
        <w:t>dấu</w:t>
      </w:r>
      <w:proofErr w:type="spellEnd"/>
      <w:r w:rsidRPr="00263613">
        <w:t xml:space="preserve"> </w:t>
      </w:r>
      <w:proofErr w:type="spellStart"/>
      <w:r w:rsidRPr="00263613">
        <w:t>câu</w:t>
      </w:r>
      <w:proofErr w:type="spellEnd"/>
      <w:r w:rsidRPr="00263613">
        <w:t xml:space="preserve"> </w:t>
      </w:r>
      <w:proofErr w:type="spellStart"/>
      <w:r w:rsidRPr="00263613">
        <w:t>và</w:t>
      </w:r>
      <w:proofErr w:type="spellEnd"/>
      <w:r w:rsidRPr="00263613">
        <w:t xml:space="preserve"> </w:t>
      </w:r>
      <w:proofErr w:type="spellStart"/>
      <w:r w:rsidRPr="00263613">
        <w:t>chuyển</w:t>
      </w:r>
      <w:proofErr w:type="spellEnd"/>
      <w:r w:rsidRPr="00263613">
        <w:t xml:space="preserve"> </w:t>
      </w:r>
      <w:proofErr w:type="spellStart"/>
      <w:r w:rsidRPr="00263613">
        <w:t>về</w:t>
      </w:r>
      <w:proofErr w:type="spellEnd"/>
      <w:r w:rsidRPr="00263613">
        <w:t xml:space="preserve"> </w:t>
      </w:r>
      <w:proofErr w:type="spellStart"/>
      <w:r w:rsidRPr="00263613">
        <w:t>chữ</w:t>
      </w:r>
      <w:proofErr w:type="spellEnd"/>
      <w:r w:rsidRPr="00263613">
        <w:t xml:space="preserve"> </w:t>
      </w:r>
      <w:proofErr w:type="spellStart"/>
      <w:r w:rsidRPr="00263613">
        <w:t>thường</w:t>
      </w:r>
      <w:proofErr w:type="spellEnd"/>
      <w:r w:rsidRPr="00263613">
        <w:t xml:space="preserve"> </w:t>
      </w:r>
      <w:proofErr w:type="spellStart"/>
      <w:r w:rsidRPr="00263613">
        <w:t>để</w:t>
      </w:r>
      <w:proofErr w:type="spellEnd"/>
      <w:r w:rsidRPr="00263613">
        <w:t xml:space="preserve"> </w:t>
      </w:r>
      <w:proofErr w:type="spellStart"/>
      <w:r w:rsidRPr="00263613">
        <w:t>chuẩn</w:t>
      </w:r>
      <w:proofErr w:type="spellEnd"/>
      <w:r w:rsidRPr="00263613">
        <w:t xml:space="preserve"> </w:t>
      </w:r>
      <w:proofErr w:type="spellStart"/>
      <w:r w:rsidRPr="00263613">
        <w:t>hóa</w:t>
      </w:r>
      <w:proofErr w:type="spellEnd"/>
      <w:r w:rsidRPr="00263613">
        <w:t xml:space="preserve"> </w:t>
      </w:r>
      <w:proofErr w:type="spellStart"/>
      <w:r w:rsidRPr="00263613">
        <w:t>dữ</w:t>
      </w:r>
      <w:proofErr w:type="spellEnd"/>
      <w:r w:rsidRPr="00263613">
        <w:t xml:space="preserve"> </w:t>
      </w:r>
      <w:proofErr w:type="spellStart"/>
      <w:r w:rsidRPr="00263613">
        <w:t>liệu</w:t>
      </w:r>
      <w:proofErr w:type="spellEnd"/>
      <w:r w:rsidRPr="00263613">
        <w:t>.</w:t>
      </w:r>
    </w:p>
    <w:p w14:paraId="3301603B" w14:textId="77777777" w:rsidR="00012548" w:rsidRPr="00263613" w:rsidRDefault="00012548" w:rsidP="00012548">
      <w:pPr>
        <w:numPr>
          <w:ilvl w:val="0"/>
          <w:numId w:val="10"/>
        </w:numPr>
        <w:spacing w:after="160" w:line="278" w:lineRule="auto"/>
      </w:pPr>
      <w:proofErr w:type="spellStart"/>
      <w:r w:rsidRPr="00263613">
        <w:t>Tính</w:t>
      </w:r>
      <w:proofErr w:type="spellEnd"/>
      <w:r w:rsidRPr="00263613">
        <w:t xml:space="preserve"> TF (Term Frequency) </w:t>
      </w:r>
      <w:proofErr w:type="spellStart"/>
      <w:r w:rsidRPr="00263613">
        <w:t>cho</w:t>
      </w:r>
      <w:proofErr w:type="spellEnd"/>
      <w:r w:rsidRPr="00263613">
        <w:t xml:space="preserve"> </w:t>
      </w:r>
      <w:proofErr w:type="spellStart"/>
      <w:r w:rsidRPr="00263613">
        <w:t>mỗi</w:t>
      </w:r>
      <w:proofErr w:type="spellEnd"/>
      <w:r w:rsidRPr="00263613">
        <w:t xml:space="preserve"> </w:t>
      </w:r>
      <w:proofErr w:type="spellStart"/>
      <w:r w:rsidRPr="00263613">
        <w:t>câu</w:t>
      </w:r>
      <w:proofErr w:type="spellEnd"/>
      <w:r w:rsidRPr="00263613">
        <w:t>:</w:t>
      </w:r>
    </w:p>
    <w:p w14:paraId="56D58043" w14:textId="77777777" w:rsidR="00012548" w:rsidRPr="00263613" w:rsidRDefault="00012548" w:rsidP="00012548">
      <w:pPr>
        <w:numPr>
          <w:ilvl w:val="1"/>
          <w:numId w:val="10"/>
        </w:numPr>
        <w:spacing w:after="160" w:line="278" w:lineRule="auto"/>
      </w:pPr>
      <w:proofErr w:type="spellStart"/>
      <w:r w:rsidRPr="00263613">
        <w:t>Đếm</w:t>
      </w:r>
      <w:proofErr w:type="spellEnd"/>
      <w:r w:rsidRPr="00263613">
        <w:t xml:space="preserve"> </w:t>
      </w:r>
      <w:proofErr w:type="spellStart"/>
      <w:r w:rsidRPr="00263613">
        <w:t>số</w:t>
      </w:r>
      <w:proofErr w:type="spellEnd"/>
      <w:r w:rsidRPr="00263613">
        <w:t xml:space="preserve"> </w:t>
      </w:r>
      <w:proofErr w:type="spellStart"/>
      <w:r w:rsidRPr="00263613">
        <w:t>lần</w:t>
      </w:r>
      <w:proofErr w:type="spellEnd"/>
      <w:r w:rsidRPr="00263613">
        <w:t xml:space="preserve"> </w:t>
      </w:r>
      <w:proofErr w:type="spellStart"/>
      <w:r w:rsidRPr="00263613">
        <w:t>xuất</w:t>
      </w:r>
      <w:proofErr w:type="spellEnd"/>
      <w:r w:rsidRPr="00263613">
        <w:t xml:space="preserve"> </w:t>
      </w:r>
      <w:proofErr w:type="spellStart"/>
      <w:r w:rsidRPr="00263613">
        <w:t>hiện</w:t>
      </w:r>
      <w:proofErr w:type="spellEnd"/>
      <w:r w:rsidRPr="00263613">
        <w:t xml:space="preserve"> </w:t>
      </w:r>
      <w:proofErr w:type="spellStart"/>
      <w:r w:rsidRPr="00263613">
        <w:t>của</w:t>
      </w:r>
      <w:proofErr w:type="spellEnd"/>
      <w:r w:rsidRPr="00263613">
        <w:t xml:space="preserve"> </w:t>
      </w:r>
      <w:proofErr w:type="spellStart"/>
      <w:r w:rsidRPr="00263613">
        <w:t>mỗi</w:t>
      </w:r>
      <w:proofErr w:type="spellEnd"/>
      <w:r w:rsidRPr="00263613">
        <w:t xml:space="preserve"> </w:t>
      </w:r>
      <w:proofErr w:type="spellStart"/>
      <w:r w:rsidRPr="00263613">
        <w:t>từ</w:t>
      </w:r>
      <w:proofErr w:type="spellEnd"/>
      <w:r w:rsidRPr="00263613">
        <w:t xml:space="preserve"> </w:t>
      </w:r>
      <w:proofErr w:type="spellStart"/>
      <w:r w:rsidRPr="00263613">
        <w:t>trong</w:t>
      </w:r>
      <w:proofErr w:type="spellEnd"/>
      <w:r w:rsidRPr="00263613">
        <w:t xml:space="preserve"> </w:t>
      </w:r>
      <w:proofErr w:type="spellStart"/>
      <w:r w:rsidRPr="00263613">
        <w:t>câu</w:t>
      </w:r>
      <w:proofErr w:type="spellEnd"/>
      <w:r w:rsidRPr="00263613">
        <w:t>.</w:t>
      </w:r>
    </w:p>
    <w:p w14:paraId="57A67975" w14:textId="77777777" w:rsidR="00012548" w:rsidRPr="00263613" w:rsidRDefault="00012548" w:rsidP="00012548">
      <w:pPr>
        <w:numPr>
          <w:ilvl w:val="1"/>
          <w:numId w:val="10"/>
        </w:numPr>
        <w:spacing w:after="160" w:line="278" w:lineRule="auto"/>
      </w:pPr>
      <w:proofErr w:type="spellStart"/>
      <w:r w:rsidRPr="00263613">
        <w:t>Tính</w:t>
      </w:r>
      <w:proofErr w:type="spellEnd"/>
      <w:r w:rsidRPr="00263613">
        <w:t xml:space="preserve"> </w:t>
      </w:r>
      <w:proofErr w:type="spellStart"/>
      <w:r w:rsidRPr="00263613">
        <w:t>tỷ</w:t>
      </w:r>
      <w:proofErr w:type="spellEnd"/>
      <w:r w:rsidRPr="00263613">
        <w:t xml:space="preserve"> </w:t>
      </w:r>
      <w:proofErr w:type="spellStart"/>
      <w:r w:rsidRPr="00263613">
        <w:t>lệ</w:t>
      </w:r>
      <w:proofErr w:type="spellEnd"/>
      <w:r w:rsidRPr="00263613">
        <w:t xml:space="preserve"> </w:t>
      </w:r>
      <w:proofErr w:type="spellStart"/>
      <w:r w:rsidRPr="00263613">
        <w:t>xuất</w:t>
      </w:r>
      <w:proofErr w:type="spellEnd"/>
      <w:r w:rsidRPr="00263613">
        <w:t xml:space="preserve"> </w:t>
      </w:r>
      <w:proofErr w:type="spellStart"/>
      <w:r w:rsidRPr="00263613">
        <w:t>hiện</w:t>
      </w:r>
      <w:proofErr w:type="spellEnd"/>
      <w:r w:rsidRPr="00263613">
        <w:t xml:space="preserve"> </w:t>
      </w:r>
      <w:proofErr w:type="spellStart"/>
      <w:r w:rsidRPr="00263613">
        <w:t>của</w:t>
      </w:r>
      <w:proofErr w:type="spellEnd"/>
      <w:r w:rsidRPr="00263613">
        <w:t xml:space="preserve"> </w:t>
      </w:r>
      <w:proofErr w:type="spellStart"/>
      <w:r w:rsidRPr="00263613">
        <w:t>từ</w:t>
      </w:r>
      <w:proofErr w:type="spellEnd"/>
      <w:r w:rsidRPr="00263613">
        <w:t xml:space="preserve"> </w:t>
      </w:r>
      <w:proofErr w:type="spellStart"/>
      <w:r w:rsidRPr="00263613">
        <w:t>trên</w:t>
      </w:r>
      <w:proofErr w:type="spellEnd"/>
      <w:r w:rsidRPr="00263613">
        <w:t xml:space="preserve"> </w:t>
      </w:r>
      <w:proofErr w:type="spellStart"/>
      <w:r w:rsidRPr="00263613">
        <w:t>tổng</w:t>
      </w:r>
      <w:proofErr w:type="spellEnd"/>
      <w:r w:rsidRPr="00263613">
        <w:t xml:space="preserve"> </w:t>
      </w:r>
      <w:proofErr w:type="spellStart"/>
      <w:r w:rsidRPr="00263613">
        <w:t>số</w:t>
      </w:r>
      <w:proofErr w:type="spellEnd"/>
      <w:r w:rsidRPr="00263613">
        <w:t xml:space="preserve"> </w:t>
      </w:r>
      <w:proofErr w:type="spellStart"/>
      <w:r w:rsidRPr="00263613">
        <w:t>từ</w:t>
      </w:r>
      <w:proofErr w:type="spellEnd"/>
      <w:r w:rsidRPr="00263613">
        <w:t xml:space="preserve"> </w:t>
      </w:r>
      <w:proofErr w:type="spellStart"/>
      <w:r w:rsidRPr="00263613">
        <w:t>trong</w:t>
      </w:r>
      <w:proofErr w:type="spellEnd"/>
      <w:r w:rsidRPr="00263613">
        <w:t xml:space="preserve"> </w:t>
      </w:r>
      <w:proofErr w:type="spellStart"/>
      <w:r w:rsidRPr="00263613">
        <w:t>câu</w:t>
      </w:r>
      <w:proofErr w:type="spellEnd"/>
      <w:r w:rsidRPr="00263613">
        <w:t xml:space="preserve">, </w:t>
      </w:r>
      <w:proofErr w:type="spellStart"/>
      <w:r w:rsidRPr="00263613">
        <w:t>tạo</w:t>
      </w:r>
      <w:proofErr w:type="spellEnd"/>
      <w:r w:rsidRPr="00263613">
        <w:t xml:space="preserve"> </w:t>
      </w:r>
      <w:proofErr w:type="spellStart"/>
      <w:r w:rsidRPr="00263613">
        <w:t>thành</w:t>
      </w:r>
      <w:proofErr w:type="spellEnd"/>
      <w:r w:rsidRPr="00263613">
        <w:t xml:space="preserve"> vector TF </w:t>
      </w:r>
      <w:proofErr w:type="spellStart"/>
      <w:r w:rsidRPr="00263613">
        <w:t>cho</w:t>
      </w:r>
      <w:proofErr w:type="spellEnd"/>
      <w:r w:rsidRPr="00263613">
        <w:t xml:space="preserve"> </w:t>
      </w:r>
      <w:proofErr w:type="spellStart"/>
      <w:r w:rsidRPr="00263613">
        <w:t>câu</w:t>
      </w:r>
      <w:proofErr w:type="spellEnd"/>
      <w:r w:rsidRPr="00263613">
        <w:t xml:space="preserve"> </w:t>
      </w:r>
      <w:proofErr w:type="spellStart"/>
      <w:r w:rsidRPr="00263613">
        <w:t>đó</w:t>
      </w:r>
      <w:proofErr w:type="spellEnd"/>
      <w:r w:rsidRPr="00263613">
        <w:t>.</w:t>
      </w:r>
    </w:p>
    <w:p w14:paraId="288E65A8" w14:textId="77777777" w:rsidR="00012548" w:rsidRPr="00263613" w:rsidRDefault="00012548" w:rsidP="00012548">
      <w:pPr>
        <w:numPr>
          <w:ilvl w:val="0"/>
          <w:numId w:val="10"/>
        </w:numPr>
        <w:spacing w:after="160" w:line="278" w:lineRule="auto"/>
      </w:pPr>
      <w:proofErr w:type="spellStart"/>
      <w:r w:rsidRPr="00263613">
        <w:t>Tính</w:t>
      </w:r>
      <w:proofErr w:type="spellEnd"/>
      <w:r w:rsidRPr="00263613">
        <w:t xml:space="preserve"> IDF (Inverse Document Frequency) </w:t>
      </w:r>
      <w:proofErr w:type="spellStart"/>
      <w:r w:rsidRPr="00263613">
        <w:t>cho</w:t>
      </w:r>
      <w:proofErr w:type="spellEnd"/>
      <w:r w:rsidRPr="00263613">
        <w:t xml:space="preserve"> </w:t>
      </w:r>
      <w:proofErr w:type="spellStart"/>
      <w:r w:rsidRPr="00263613">
        <w:t>toàn</w:t>
      </w:r>
      <w:proofErr w:type="spellEnd"/>
      <w:r w:rsidRPr="00263613">
        <w:t xml:space="preserve"> </w:t>
      </w:r>
      <w:proofErr w:type="spellStart"/>
      <w:r w:rsidRPr="00263613">
        <w:t>bộ</w:t>
      </w:r>
      <w:proofErr w:type="spellEnd"/>
      <w:r w:rsidRPr="00263613">
        <w:t xml:space="preserve"> </w:t>
      </w:r>
      <w:proofErr w:type="spellStart"/>
      <w:r w:rsidRPr="00263613">
        <w:t>câu</w:t>
      </w:r>
      <w:proofErr w:type="spellEnd"/>
      <w:r w:rsidRPr="00263613">
        <w:t>:</w:t>
      </w:r>
    </w:p>
    <w:p w14:paraId="79DEA3F0" w14:textId="77777777" w:rsidR="00012548" w:rsidRPr="00263613" w:rsidRDefault="00012548" w:rsidP="00012548">
      <w:pPr>
        <w:numPr>
          <w:ilvl w:val="1"/>
          <w:numId w:val="10"/>
        </w:numPr>
        <w:spacing w:after="160" w:line="278" w:lineRule="auto"/>
      </w:pPr>
      <w:proofErr w:type="spellStart"/>
      <w:r w:rsidRPr="00263613">
        <w:t>Đếm</w:t>
      </w:r>
      <w:proofErr w:type="spellEnd"/>
      <w:r w:rsidRPr="00263613">
        <w:t xml:space="preserve"> </w:t>
      </w:r>
      <w:proofErr w:type="spellStart"/>
      <w:r w:rsidRPr="00263613">
        <w:t>số</w:t>
      </w:r>
      <w:proofErr w:type="spellEnd"/>
      <w:r w:rsidRPr="00263613">
        <w:t xml:space="preserve"> </w:t>
      </w:r>
      <w:proofErr w:type="spellStart"/>
      <w:r w:rsidRPr="00263613">
        <w:t>câu</w:t>
      </w:r>
      <w:proofErr w:type="spellEnd"/>
      <w:r w:rsidRPr="00263613">
        <w:t xml:space="preserve"> </w:t>
      </w:r>
      <w:proofErr w:type="spellStart"/>
      <w:r w:rsidRPr="00263613">
        <w:t>chứa</w:t>
      </w:r>
      <w:proofErr w:type="spellEnd"/>
      <w:r w:rsidRPr="00263613">
        <w:t xml:space="preserve"> </w:t>
      </w:r>
      <w:proofErr w:type="spellStart"/>
      <w:r w:rsidRPr="00263613">
        <w:t>từ</w:t>
      </w:r>
      <w:proofErr w:type="spellEnd"/>
      <w:r w:rsidRPr="00263613">
        <w:t xml:space="preserve"> </w:t>
      </w:r>
      <w:proofErr w:type="spellStart"/>
      <w:r w:rsidRPr="00263613">
        <w:t>đó</w:t>
      </w:r>
      <w:proofErr w:type="spellEnd"/>
      <w:r w:rsidRPr="00263613">
        <w:t>.</w:t>
      </w:r>
    </w:p>
    <w:p w14:paraId="6D441A15" w14:textId="77777777" w:rsidR="00012548" w:rsidRPr="00263613" w:rsidRDefault="00012548" w:rsidP="00012548">
      <w:pPr>
        <w:numPr>
          <w:ilvl w:val="1"/>
          <w:numId w:val="10"/>
        </w:numPr>
        <w:spacing w:after="160" w:line="278" w:lineRule="auto"/>
      </w:pPr>
      <w:proofErr w:type="spellStart"/>
      <w:r w:rsidRPr="00263613">
        <w:lastRenderedPageBreak/>
        <w:t>Tính</w:t>
      </w:r>
      <w:proofErr w:type="spellEnd"/>
      <w:r w:rsidRPr="00263613">
        <w:t xml:space="preserve"> IDF </w:t>
      </w:r>
      <w:proofErr w:type="spellStart"/>
      <w:r w:rsidRPr="00263613">
        <w:t>dựa</w:t>
      </w:r>
      <w:proofErr w:type="spellEnd"/>
      <w:r w:rsidRPr="00263613">
        <w:t xml:space="preserve"> </w:t>
      </w:r>
      <w:proofErr w:type="spellStart"/>
      <w:r w:rsidRPr="00263613">
        <w:t>trên</w:t>
      </w:r>
      <w:proofErr w:type="spellEnd"/>
      <w:r w:rsidRPr="00263613">
        <w:t xml:space="preserve"> </w:t>
      </w:r>
      <w:proofErr w:type="spellStart"/>
      <w:r w:rsidRPr="00263613">
        <w:t>công</w:t>
      </w:r>
      <w:proofErr w:type="spellEnd"/>
      <w:r w:rsidRPr="00263613">
        <w:t xml:space="preserve"> </w:t>
      </w:r>
      <w:proofErr w:type="spellStart"/>
      <w:r w:rsidRPr="00263613">
        <w:t>thức</w:t>
      </w:r>
      <w:proofErr w:type="spellEnd"/>
      <w:r w:rsidRPr="00263613">
        <w:t xml:space="preserve">: IDF(term) = log(N / (1 + </w:t>
      </w:r>
      <w:proofErr w:type="spellStart"/>
      <w:r w:rsidRPr="00263613">
        <w:t>số</w:t>
      </w:r>
      <w:proofErr w:type="spellEnd"/>
      <w:r w:rsidRPr="00263613">
        <w:t xml:space="preserve"> </w:t>
      </w:r>
      <w:proofErr w:type="spellStart"/>
      <w:r w:rsidRPr="00263613">
        <w:t>câu</w:t>
      </w:r>
      <w:proofErr w:type="spellEnd"/>
      <w:r w:rsidRPr="00263613">
        <w:t xml:space="preserve"> </w:t>
      </w:r>
      <w:proofErr w:type="spellStart"/>
      <w:r w:rsidRPr="00263613">
        <w:t>chứa</w:t>
      </w:r>
      <w:proofErr w:type="spellEnd"/>
      <w:r w:rsidRPr="00263613">
        <w:t xml:space="preserve"> term)) </w:t>
      </w:r>
      <w:proofErr w:type="spellStart"/>
      <w:r w:rsidRPr="00263613">
        <w:t>với</w:t>
      </w:r>
      <w:proofErr w:type="spellEnd"/>
      <w:r w:rsidRPr="00263613">
        <w:t xml:space="preserve"> N </w:t>
      </w:r>
      <w:proofErr w:type="spellStart"/>
      <w:r w:rsidRPr="00263613">
        <w:t>là</w:t>
      </w:r>
      <w:proofErr w:type="spellEnd"/>
      <w:r w:rsidRPr="00263613">
        <w:t xml:space="preserve"> </w:t>
      </w:r>
      <w:proofErr w:type="spellStart"/>
      <w:r w:rsidRPr="00263613">
        <w:t>tổng</w:t>
      </w:r>
      <w:proofErr w:type="spellEnd"/>
      <w:r w:rsidRPr="00263613">
        <w:t xml:space="preserve"> </w:t>
      </w:r>
      <w:proofErr w:type="spellStart"/>
      <w:r w:rsidRPr="00263613">
        <w:t>số</w:t>
      </w:r>
      <w:proofErr w:type="spellEnd"/>
      <w:r w:rsidRPr="00263613">
        <w:t xml:space="preserve"> </w:t>
      </w:r>
      <w:proofErr w:type="spellStart"/>
      <w:r w:rsidRPr="00263613">
        <w:t>câu</w:t>
      </w:r>
      <w:proofErr w:type="spellEnd"/>
      <w:r w:rsidRPr="00263613">
        <w:t>.</w:t>
      </w:r>
    </w:p>
    <w:p w14:paraId="68A9870C" w14:textId="77777777" w:rsidR="00012548" w:rsidRPr="00263613" w:rsidRDefault="00012548" w:rsidP="00012548">
      <w:pPr>
        <w:numPr>
          <w:ilvl w:val="0"/>
          <w:numId w:val="10"/>
        </w:numPr>
        <w:spacing w:after="160" w:line="278" w:lineRule="auto"/>
      </w:pPr>
      <w:proofErr w:type="spellStart"/>
      <w:r w:rsidRPr="00263613">
        <w:t>Tính</w:t>
      </w:r>
      <w:proofErr w:type="spellEnd"/>
      <w:r w:rsidRPr="00263613">
        <w:t xml:space="preserve"> TF-IDF vectors:</w:t>
      </w:r>
    </w:p>
    <w:p w14:paraId="4AAEB518" w14:textId="77777777" w:rsidR="00012548" w:rsidRPr="00263613" w:rsidRDefault="00012548" w:rsidP="00012548">
      <w:pPr>
        <w:numPr>
          <w:ilvl w:val="1"/>
          <w:numId w:val="10"/>
        </w:numPr>
        <w:spacing w:after="160" w:line="278" w:lineRule="auto"/>
      </w:pPr>
      <w:proofErr w:type="spellStart"/>
      <w:r w:rsidRPr="00263613">
        <w:t>Nhân</w:t>
      </w:r>
      <w:proofErr w:type="spellEnd"/>
      <w:r w:rsidRPr="00263613">
        <w:t xml:space="preserve"> TF </w:t>
      </w:r>
      <w:proofErr w:type="spellStart"/>
      <w:r w:rsidRPr="00263613">
        <w:t>của</w:t>
      </w:r>
      <w:proofErr w:type="spellEnd"/>
      <w:r w:rsidRPr="00263613">
        <w:t xml:space="preserve"> </w:t>
      </w:r>
      <w:proofErr w:type="spellStart"/>
      <w:r w:rsidRPr="00263613">
        <w:t>từng</w:t>
      </w:r>
      <w:proofErr w:type="spellEnd"/>
      <w:r w:rsidRPr="00263613">
        <w:t xml:space="preserve"> </w:t>
      </w:r>
      <w:proofErr w:type="spellStart"/>
      <w:r w:rsidRPr="00263613">
        <w:t>từ</w:t>
      </w:r>
      <w:proofErr w:type="spellEnd"/>
      <w:r w:rsidRPr="00263613">
        <w:t xml:space="preserve"> </w:t>
      </w:r>
      <w:proofErr w:type="spellStart"/>
      <w:r w:rsidRPr="00263613">
        <w:t>với</w:t>
      </w:r>
      <w:proofErr w:type="spellEnd"/>
      <w:r w:rsidRPr="00263613">
        <w:t xml:space="preserve"> IDF </w:t>
      </w:r>
      <w:proofErr w:type="spellStart"/>
      <w:r w:rsidRPr="00263613">
        <w:t>tương</w:t>
      </w:r>
      <w:proofErr w:type="spellEnd"/>
      <w:r w:rsidRPr="00263613">
        <w:t xml:space="preserve"> </w:t>
      </w:r>
      <w:proofErr w:type="spellStart"/>
      <w:r w:rsidRPr="00263613">
        <w:t>ứng</w:t>
      </w:r>
      <w:proofErr w:type="spellEnd"/>
      <w:r w:rsidRPr="00263613">
        <w:t xml:space="preserve"> </w:t>
      </w:r>
      <w:proofErr w:type="spellStart"/>
      <w:r w:rsidRPr="00263613">
        <w:t>để</w:t>
      </w:r>
      <w:proofErr w:type="spellEnd"/>
      <w:r w:rsidRPr="00263613">
        <w:t xml:space="preserve"> </w:t>
      </w:r>
      <w:proofErr w:type="spellStart"/>
      <w:r w:rsidRPr="00263613">
        <w:t>có</w:t>
      </w:r>
      <w:proofErr w:type="spellEnd"/>
      <w:r w:rsidRPr="00263613">
        <w:t xml:space="preserve"> vector </w:t>
      </w:r>
      <w:proofErr w:type="spellStart"/>
      <w:r w:rsidRPr="00263613">
        <w:t>đặc</w:t>
      </w:r>
      <w:proofErr w:type="spellEnd"/>
      <w:r w:rsidRPr="00263613">
        <w:t xml:space="preserve"> </w:t>
      </w:r>
      <w:proofErr w:type="spellStart"/>
      <w:r w:rsidRPr="00263613">
        <w:t>trưng</w:t>
      </w:r>
      <w:proofErr w:type="spellEnd"/>
      <w:r w:rsidRPr="00263613">
        <w:t xml:space="preserve"> </w:t>
      </w:r>
      <w:proofErr w:type="spellStart"/>
      <w:r w:rsidRPr="00263613">
        <w:t>cho</w:t>
      </w:r>
      <w:proofErr w:type="spellEnd"/>
      <w:r w:rsidRPr="00263613">
        <w:t xml:space="preserve"> </w:t>
      </w:r>
      <w:proofErr w:type="spellStart"/>
      <w:r w:rsidRPr="00263613">
        <w:t>mỗi</w:t>
      </w:r>
      <w:proofErr w:type="spellEnd"/>
      <w:r w:rsidRPr="00263613">
        <w:t xml:space="preserve"> </w:t>
      </w:r>
      <w:proofErr w:type="spellStart"/>
      <w:r w:rsidRPr="00263613">
        <w:t>câu</w:t>
      </w:r>
      <w:proofErr w:type="spellEnd"/>
      <w:r w:rsidRPr="00263613">
        <w:t>.</w:t>
      </w:r>
    </w:p>
    <w:p w14:paraId="2B663C7A" w14:textId="77777777" w:rsidR="00012548" w:rsidRPr="00263613" w:rsidRDefault="00012548" w:rsidP="00012548">
      <w:pPr>
        <w:numPr>
          <w:ilvl w:val="0"/>
          <w:numId w:val="10"/>
        </w:numPr>
        <w:spacing w:after="160" w:line="278" w:lineRule="auto"/>
      </w:pPr>
      <w:proofErr w:type="spellStart"/>
      <w:r w:rsidRPr="00263613">
        <w:t>Tính</w:t>
      </w:r>
      <w:proofErr w:type="spellEnd"/>
      <w:r w:rsidRPr="00263613">
        <w:t xml:space="preserve"> ma </w:t>
      </w:r>
      <w:proofErr w:type="spellStart"/>
      <w:r w:rsidRPr="00263613">
        <w:t>trận</w:t>
      </w:r>
      <w:proofErr w:type="spellEnd"/>
      <w:r w:rsidRPr="00263613">
        <w:t xml:space="preserve"> cosine similarity </w:t>
      </w:r>
      <w:proofErr w:type="spellStart"/>
      <w:r w:rsidRPr="00263613">
        <w:t>giữa</w:t>
      </w:r>
      <w:proofErr w:type="spellEnd"/>
      <w:r w:rsidRPr="00263613">
        <w:t xml:space="preserve"> </w:t>
      </w:r>
      <w:proofErr w:type="spellStart"/>
      <w:r w:rsidRPr="00263613">
        <w:t>các</w:t>
      </w:r>
      <w:proofErr w:type="spellEnd"/>
      <w:r w:rsidRPr="00263613">
        <w:t xml:space="preserve"> </w:t>
      </w:r>
      <w:proofErr w:type="spellStart"/>
      <w:r w:rsidRPr="00263613">
        <w:t>câu</w:t>
      </w:r>
      <w:proofErr w:type="spellEnd"/>
      <w:r w:rsidRPr="00263613">
        <w:t>:</w:t>
      </w:r>
    </w:p>
    <w:p w14:paraId="0C2AD73C" w14:textId="77777777" w:rsidR="00012548" w:rsidRPr="00263613" w:rsidRDefault="00012548" w:rsidP="00012548">
      <w:pPr>
        <w:numPr>
          <w:ilvl w:val="1"/>
          <w:numId w:val="10"/>
        </w:numPr>
        <w:spacing w:after="160" w:line="278" w:lineRule="auto"/>
      </w:pPr>
      <w:proofErr w:type="spellStart"/>
      <w:r w:rsidRPr="00263613">
        <w:t>Dùng</w:t>
      </w:r>
      <w:proofErr w:type="spellEnd"/>
      <w:r w:rsidRPr="00263613">
        <w:t xml:space="preserve"> cosine similarity </w:t>
      </w:r>
      <w:proofErr w:type="spellStart"/>
      <w:r w:rsidRPr="00263613">
        <w:t>để</w:t>
      </w:r>
      <w:proofErr w:type="spellEnd"/>
      <w:r w:rsidRPr="00263613">
        <w:t xml:space="preserve"> </w:t>
      </w:r>
      <w:proofErr w:type="spellStart"/>
      <w:r w:rsidRPr="00263613">
        <w:t>đo</w:t>
      </w:r>
      <w:proofErr w:type="spellEnd"/>
      <w:r w:rsidRPr="00263613">
        <w:t xml:space="preserve"> </w:t>
      </w:r>
      <w:proofErr w:type="spellStart"/>
      <w:r w:rsidRPr="00263613">
        <w:t>độ</w:t>
      </w:r>
      <w:proofErr w:type="spellEnd"/>
      <w:r w:rsidRPr="00263613">
        <w:t xml:space="preserve"> </w:t>
      </w:r>
      <w:proofErr w:type="spellStart"/>
      <w:r w:rsidRPr="00263613">
        <w:t>giống</w:t>
      </w:r>
      <w:proofErr w:type="spellEnd"/>
      <w:r w:rsidRPr="00263613">
        <w:t xml:space="preserve"> </w:t>
      </w:r>
      <w:proofErr w:type="spellStart"/>
      <w:r w:rsidRPr="00263613">
        <w:t>nhau</w:t>
      </w:r>
      <w:proofErr w:type="spellEnd"/>
      <w:r w:rsidRPr="00263613">
        <w:t xml:space="preserve"> </w:t>
      </w:r>
      <w:proofErr w:type="spellStart"/>
      <w:r w:rsidRPr="00263613">
        <w:t>giữa</w:t>
      </w:r>
      <w:proofErr w:type="spellEnd"/>
      <w:r w:rsidRPr="00263613">
        <w:t xml:space="preserve"> </w:t>
      </w:r>
      <w:proofErr w:type="spellStart"/>
      <w:r w:rsidRPr="00263613">
        <w:t>từng</w:t>
      </w:r>
      <w:proofErr w:type="spellEnd"/>
      <w:r w:rsidRPr="00263613">
        <w:t xml:space="preserve"> </w:t>
      </w:r>
      <w:proofErr w:type="spellStart"/>
      <w:r w:rsidRPr="00263613">
        <w:t>cặp</w:t>
      </w:r>
      <w:proofErr w:type="spellEnd"/>
      <w:r w:rsidRPr="00263613">
        <w:t xml:space="preserve"> </w:t>
      </w:r>
      <w:proofErr w:type="spellStart"/>
      <w:r w:rsidRPr="00263613">
        <w:t>câu</w:t>
      </w:r>
      <w:proofErr w:type="spellEnd"/>
      <w:r w:rsidRPr="00263613">
        <w:t xml:space="preserve"> </w:t>
      </w:r>
      <w:proofErr w:type="spellStart"/>
      <w:r w:rsidRPr="00263613">
        <w:t>dựa</w:t>
      </w:r>
      <w:proofErr w:type="spellEnd"/>
      <w:r w:rsidRPr="00263613">
        <w:t xml:space="preserve"> </w:t>
      </w:r>
      <w:proofErr w:type="spellStart"/>
      <w:r w:rsidRPr="00263613">
        <w:t>trên</w:t>
      </w:r>
      <w:proofErr w:type="spellEnd"/>
      <w:r w:rsidRPr="00263613">
        <w:t xml:space="preserve"> TF-IDF vectors.</w:t>
      </w:r>
    </w:p>
    <w:p w14:paraId="628FD423" w14:textId="77777777" w:rsidR="00012548" w:rsidRPr="00263613" w:rsidRDefault="00012548" w:rsidP="00012548">
      <w:pPr>
        <w:numPr>
          <w:ilvl w:val="0"/>
          <w:numId w:val="10"/>
        </w:numPr>
        <w:spacing w:after="160" w:line="278" w:lineRule="auto"/>
      </w:pPr>
      <w:proofErr w:type="spellStart"/>
      <w:r w:rsidRPr="00263613">
        <w:t>Xây</w:t>
      </w:r>
      <w:proofErr w:type="spellEnd"/>
      <w:r w:rsidRPr="00263613">
        <w:t xml:space="preserve"> </w:t>
      </w:r>
      <w:proofErr w:type="spellStart"/>
      <w:r w:rsidRPr="00263613">
        <w:t>dựng</w:t>
      </w:r>
      <w:proofErr w:type="spellEnd"/>
      <w:r w:rsidRPr="00263613">
        <w:t xml:space="preserve"> </w:t>
      </w:r>
      <w:proofErr w:type="spellStart"/>
      <w:r w:rsidRPr="00263613">
        <w:t>đồ</w:t>
      </w:r>
      <w:proofErr w:type="spellEnd"/>
      <w:r w:rsidRPr="00263613">
        <w:t xml:space="preserve"> </w:t>
      </w:r>
      <w:proofErr w:type="spellStart"/>
      <w:r w:rsidRPr="00263613">
        <w:t>thị</w:t>
      </w:r>
      <w:proofErr w:type="spellEnd"/>
      <w:r w:rsidRPr="00263613">
        <w:t xml:space="preserve"> </w:t>
      </w:r>
      <w:proofErr w:type="spellStart"/>
      <w:r w:rsidRPr="00263613">
        <w:t>câu</w:t>
      </w:r>
      <w:proofErr w:type="spellEnd"/>
      <w:r w:rsidRPr="00263613">
        <w:t>:</w:t>
      </w:r>
    </w:p>
    <w:p w14:paraId="42CA3D86" w14:textId="77777777" w:rsidR="00012548" w:rsidRPr="00263613" w:rsidRDefault="00012548" w:rsidP="00012548">
      <w:pPr>
        <w:numPr>
          <w:ilvl w:val="1"/>
          <w:numId w:val="10"/>
        </w:numPr>
        <w:spacing w:after="160" w:line="278" w:lineRule="auto"/>
      </w:pPr>
      <w:proofErr w:type="spellStart"/>
      <w:r w:rsidRPr="00263613">
        <w:t>Mỗi</w:t>
      </w:r>
      <w:proofErr w:type="spellEnd"/>
      <w:r w:rsidRPr="00263613">
        <w:t xml:space="preserve"> </w:t>
      </w:r>
      <w:proofErr w:type="spellStart"/>
      <w:r w:rsidRPr="00263613">
        <w:t>câu</w:t>
      </w:r>
      <w:proofErr w:type="spellEnd"/>
      <w:r w:rsidRPr="00263613">
        <w:t xml:space="preserve"> </w:t>
      </w:r>
      <w:proofErr w:type="spellStart"/>
      <w:r w:rsidRPr="00263613">
        <w:t>là</w:t>
      </w:r>
      <w:proofErr w:type="spellEnd"/>
      <w:r w:rsidRPr="00263613">
        <w:t xml:space="preserve"> </w:t>
      </w:r>
      <w:proofErr w:type="spellStart"/>
      <w:r w:rsidRPr="00263613">
        <w:t>một</w:t>
      </w:r>
      <w:proofErr w:type="spellEnd"/>
      <w:r w:rsidRPr="00263613">
        <w:t xml:space="preserve"> </w:t>
      </w:r>
      <w:proofErr w:type="spellStart"/>
      <w:r w:rsidRPr="00263613">
        <w:t>nút</w:t>
      </w:r>
      <w:proofErr w:type="spellEnd"/>
      <w:r w:rsidRPr="00263613">
        <w:t xml:space="preserve"> </w:t>
      </w:r>
      <w:proofErr w:type="spellStart"/>
      <w:r w:rsidRPr="00263613">
        <w:t>trong</w:t>
      </w:r>
      <w:proofErr w:type="spellEnd"/>
      <w:r w:rsidRPr="00263613">
        <w:t xml:space="preserve"> </w:t>
      </w:r>
      <w:proofErr w:type="spellStart"/>
      <w:r w:rsidRPr="00263613">
        <w:t>đồ</w:t>
      </w:r>
      <w:proofErr w:type="spellEnd"/>
      <w:r w:rsidRPr="00263613">
        <w:t xml:space="preserve"> </w:t>
      </w:r>
      <w:proofErr w:type="spellStart"/>
      <w:r w:rsidRPr="00263613">
        <w:t>thị</w:t>
      </w:r>
      <w:proofErr w:type="spellEnd"/>
      <w:r w:rsidRPr="00263613">
        <w:t>.</w:t>
      </w:r>
    </w:p>
    <w:p w14:paraId="63A70C5A" w14:textId="77777777" w:rsidR="00012548" w:rsidRPr="00263613" w:rsidRDefault="00012548" w:rsidP="00012548">
      <w:pPr>
        <w:numPr>
          <w:ilvl w:val="1"/>
          <w:numId w:val="10"/>
        </w:numPr>
        <w:spacing w:after="160" w:line="278" w:lineRule="auto"/>
      </w:pPr>
      <w:proofErr w:type="spellStart"/>
      <w:r w:rsidRPr="00263613">
        <w:t>Tạo</w:t>
      </w:r>
      <w:proofErr w:type="spellEnd"/>
      <w:r w:rsidRPr="00263613">
        <w:t xml:space="preserve"> </w:t>
      </w:r>
      <w:proofErr w:type="spellStart"/>
      <w:r w:rsidRPr="00263613">
        <w:t>cạnh</w:t>
      </w:r>
      <w:proofErr w:type="spellEnd"/>
      <w:r w:rsidRPr="00263613">
        <w:t xml:space="preserve"> </w:t>
      </w:r>
      <w:proofErr w:type="spellStart"/>
      <w:r w:rsidRPr="00263613">
        <w:t>giữa</w:t>
      </w:r>
      <w:proofErr w:type="spellEnd"/>
      <w:r w:rsidRPr="00263613">
        <w:t xml:space="preserve"> </w:t>
      </w:r>
      <w:proofErr w:type="spellStart"/>
      <w:r w:rsidRPr="00263613">
        <w:t>hai</w:t>
      </w:r>
      <w:proofErr w:type="spellEnd"/>
      <w:r w:rsidRPr="00263613">
        <w:t xml:space="preserve"> </w:t>
      </w:r>
      <w:proofErr w:type="spellStart"/>
      <w:r w:rsidRPr="00263613">
        <w:t>câu</w:t>
      </w:r>
      <w:proofErr w:type="spellEnd"/>
      <w:r w:rsidRPr="00263613">
        <w:t xml:space="preserve"> </w:t>
      </w:r>
      <w:proofErr w:type="spellStart"/>
      <w:r w:rsidRPr="00263613">
        <w:t>nếu</w:t>
      </w:r>
      <w:proofErr w:type="spellEnd"/>
      <w:r w:rsidRPr="00263613">
        <w:t xml:space="preserve"> cosine similarity </w:t>
      </w:r>
      <w:proofErr w:type="spellStart"/>
      <w:r w:rsidRPr="00263613">
        <w:t>của</w:t>
      </w:r>
      <w:proofErr w:type="spellEnd"/>
      <w:r w:rsidRPr="00263613">
        <w:t xml:space="preserve"> </w:t>
      </w:r>
      <w:proofErr w:type="spellStart"/>
      <w:r w:rsidRPr="00263613">
        <w:t>chúng</w:t>
      </w:r>
      <w:proofErr w:type="spellEnd"/>
      <w:r w:rsidRPr="00263613">
        <w:t xml:space="preserve"> </w:t>
      </w:r>
      <w:proofErr w:type="spellStart"/>
      <w:r w:rsidRPr="00263613">
        <w:t>lớn</w:t>
      </w:r>
      <w:proofErr w:type="spellEnd"/>
      <w:r w:rsidRPr="00263613">
        <w:t xml:space="preserve"> </w:t>
      </w:r>
      <w:proofErr w:type="spellStart"/>
      <w:r w:rsidRPr="00263613">
        <w:t>hơn</w:t>
      </w:r>
      <w:proofErr w:type="spellEnd"/>
      <w:r w:rsidRPr="00263613">
        <w:t xml:space="preserve"> </w:t>
      </w:r>
      <w:proofErr w:type="spellStart"/>
      <w:r w:rsidRPr="00263613">
        <w:t>hoặc</w:t>
      </w:r>
      <w:proofErr w:type="spellEnd"/>
      <w:r w:rsidRPr="00263613">
        <w:t xml:space="preserve"> </w:t>
      </w:r>
      <w:proofErr w:type="spellStart"/>
      <w:r w:rsidRPr="00263613">
        <w:t>bằng</w:t>
      </w:r>
      <w:proofErr w:type="spellEnd"/>
      <w:r w:rsidRPr="00263613">
        <w:t xml:space="preserve"> </w:t>
      </w:r>
      <w:proofErr w:type="spellStart"/>
      <w:r w:rsidRPr="00263613">
        <w:t>ngưỡng</w:t>
      </w:r>
      <w:proofErr w:type="spellEnd"/>
      <w:r w:rsidRPr="00263613">
        <w:t xml:space="preserve"> threshold.</w:t>
      </w:r>
    </w:p>
    <w:p w14:paraId="1A91CE43" w14:textId="77777777" w:rsidR="00012548" w:rsidRPr="00263613" w:rsidRDefault="00012548" w:rsidP="00012548">
      <w:pPr>
        <w:numPr>
          <w:ilvl w:val="0"/>
          <w:numId w:val="10"/>
        </w:numPr>
        <w:spacing w:after="160" w:line="278" w:lineRule="auto"/>
      </w:pPr>
      <w:proofErr w:type="spellStart"/>
      <w:r w:rsidRPr="00263613">
        <w:t>Áp</w:t>
      </w:r>
      <w:proofErr w:type="spellEnd"/>
      <w:r w:rsidRPr="00263613">
        <w:t xml:space="preserve"> </w:t>
      </w:r>
      <w:proofErr w:type="spellStart"/>
      <w:r w:rsidRPr="00263613">
        <w:t>dụng</w:t>
      </w:r>
      <w:proofErr w:type="spellEnd"/>
      <w:r w:rsidRPr="00263613">
        <w:t xml:space="preserve"> </w:t>
      </w:r>
      <w:proofErr w:type="spellStart"/>
      <w:r w:rsidRPr="00263613">
        <w:t>thuật</w:t>
      </w:r>
      <w:proofErr w:type="spellEnd"/>
      <w:r w:rsidRPr="00263613">
        <w:t xml:space="preserve"> </w:t>
      </w:r>
      <w:proofErr w:type="spellStart"/>
      <w:r w:rsidRPr="00263613">
        <w:t>toán</w:t>
      </w:r>
      <w:proofErr w:type="spellEnd"/>
      <w:r w:rsidRPr="00263613">
        <w:t xml:space="preserve"> PageRank </w:t>
      </w:r>
      <w:proofErr w:type="spellStart"/>
      <w:r w:rsidRPr="00263613">
        <w:t>trên</w:t>
      </w:r>
      <w:proofErr w:type="spellEnd"/>
      <w:r w:rsidRPr="00263613">
        <w:t xml:space="preserve"> </w:t>
      </w:r>
      <w:proofErr w:type="spellStart"/>
      <w:r w:rsidRPr="00263613">
        <w:t>đồ</w:t>
      </w:r>
      <w:proofErr w:type="spellEnd"/>
      <w:r w:rsidRPr="00263613">
        <w:t xml:space="preserve"> </w:t>
      </w:r>
      <w:proofErr w:type="spellStart"/>
      <w:r w:rsidRPr="00263613">
        <w:t>thị</w:t>
      </w:r>
      <w:proofErr w:type="spellEnd"/>
      <w:r w:rsidRPr="00263613">
        <w:t>:</w:t>
      </w:r>
    </w:p>
    <w:p w14:paraId="66A29397" w14:textId="77777777" w:rsidR="00012548" w:rsidRPr="00263613" w:rsidRDefault="00012548" w:rsidP="00012548">
      <w:pPr>
        <w:numPr>
          <w:ilvl w:val="1"/>
          <w:numId w:val="10"/>
        </w:numPr>
        <w:spacing w:after="160" w:line="278" w:lineRule="auto"/>
      </w:pPr>
      <w:proofErr w:type="spellStart"/>
      <w:r w:rsidRPr="00263613">
        <w:t>Khởi</w:t>
      </w:r>
      <w:proofErr w:type="spellEnd"/>
      <w:r w:rsidRPr="00263613">
        <w:t xml:space="preserve"> </w:t>
      </w:r>
      <w:proofErr w:type="spellStart"/>
      <w:r w:rsidRPr="00263613">
        <w:t>tạo</w:t>
      </w:r>
      <w:proofErr w:type="spellEnd"/>
      <w:r w:rsidRPr="00263613">
        <w:t xml:space="preserve"> </w:t>
      </w:r>
      <w:proofErr w:type="spellStart"/>
      <w:r w:rsidRPr="00263613">
        <w:t>điểm</w:t>
      </w:r>
      <w:proofErr w:type="spellEnd"/>
      <w:r w:rsidRPr="00263613">
        <w:t xml:space="preserve"> PageRank </w:t>
      </w:r>
      <w:proofErr w:type="spellStart"/>
      <w:r w:rsidRPr="00263613">
        <w:t>đều</w:t>
      </w:r>
      <w:proofErr w:type="spellEnd"/>
      <w:r w:rsidRPr="00263613">
        <w:t xml:space="preserve"> </w:t>
      </w:r>
      <w:proofErr w:type="spellStart"/>
      <w:r w:rsidRPr="00263613">
        <w:t>cho</w:t>
      </w:r>
      <w:proofErr w:type="spellEnd"/>
      <w:r w:rsidRPr="00263613">
        <w:t xml:space="preserve"> </w:t>
      </w:r>
      <w:proofErr w:type="spellStart"/>
      <w:r w:rsidRPr="00263613">
        <w:t>tất</w:t>
      </w:r>
      <w:proofErr w:type="spellEnd"/>
      <w:r w:rsidRPr="00263613">
        <w:t xml:space="preserve"> </w:t>
      </w:r>
      <w:proofErr w:type="spellStart"/>
      <w:r w:rsidRPr="00263613">
        <w:t>cả</w:t>
      </w:r>
      <w:proofErr w:type="spellEnd"/>
      <w:r w:rsidRPr="00263613">
        <w:t xml:space="preserve"> </w:t>
      </w:r>
      <w:proofErr w:type="spellStart"/>
      <w:r w:rsidRPr="00263613">
        <w:t>câu</w:t>
      </w:r>
      <w:proofErr w:type="spellEnd"/>
      <w:r w:rsidRPr="00263613">
        <w:t>.</w:t>
      </w:r>
    </w:p>
    <w:p w14:paraId="0604EAFD" w14:textId="77777777" w:rsidR="00012548" w:rsidRPr="00263613" w:rsidRDefault="00012548" w:rsidP="00012548">
      <w:pPr>
        <w:numPr>
          <w:ilvl w:val="1"/>
          <w:numId w:val="10"/>
        </w:numPr>
        <w:spacing w:after="160" w:line="278" w:lineRule="auto"/>
      </w:pPr>
      <w:proofErr w:type="spellStart"/>
      <w:r w:rsidRPr="00263613">
        <w:t>Lặp</w:t>
      </w:r>
      <w:proofErr w:type="spellEnd"/>
      <w:r w:rsidRPr="00263613">
        <w:t xml:space="preserve"> </w:t>
      </w:r>
      <w:proofErr w:type="spellStart"/>
      <w:r w:rsidRPr="00263613">
        <w:t>cập</w:t>
      </w:r>
      <w:proofErr w:type="spellEnd"/>
      <w:r w:rsidRPr="00263613">
        <w:t xml:space="preserve"> </w:t>
      </w:r>
      <w:proofErr w:type="spellStart"/>
      <w:r w:rsidRPr="00263613">
        <w:t>nhật</w:t>
      </w:r>
      <w:proofErr w:type="spellEnd"/>
      <w:r w:rsidRPr="00263613">
        <w:t xml:space="preserve"> </w:t>
      </w:r>
      <w:proofErr w:type="spellStart"/>
      <w:r w:rsidRPr="00263613">
        <w:t>điểm</w:t>
      </w:r>
      <w:proofErr w:type="spellEnd"/>
      <w:r w:rsidRPr="00263613">
        <w:t xml:space="preserve"> </w:t>
      </w:r>
      <w:proofErr w:type="spellStart"/>
      <w:r w:rsidRPr="00263613">
        <w:t>dựa</w:t>
      </w:r>
      <w:proofErr w:type="spellEnd"/>
      <w:r w:rsidRPr="00263613">
        <w:t xml:space="preserve"> </w:t>
      </w:r>
      <w:proofErr w:type="spellStart"/>
      <w:r w:rsidRPr="00263613">
        <w:t>trên</w:t>
      </w:r>
      <w:proofErr w:type="spellEnd"/>
      <w:r w:rsidRPr="00263613">
        <w:t xml:space="preserve"> </w:t>
      </w:r>
      <w:proofErr w:type="spellStart"/>
      <w:r w:rsidRPr="00263613">
        <w:t>điểm</w:t>
      </w:r>
      <w:proofErr w:type="spellEnd"/>
      <w:r w:rsidRPr="00263613">
        <w:t xml:space="preserve"> </w:t>
      </w:r>
      <w:proofErr w:type="spellStart"/>
      <w:r w:rsidRPr="00263613">
        <w:t>của</w:t>
      </w:r>
      <w:proofErr w:type="spellEnd"/>
      <w:r w:rsidRPr="00263613">
        <w:t xml:space="preserve"> </w:t>
      </w:r>
      <w:proofErr w:type="spellStart"/>
      <w:r w:rsidRPr="00263613">
        <w:t>các</w:t>
      </w:r>
      <w:proofErr w:type="spellEnd"/>
      <w:r w:rsidRPr="00263613">
        <w:t xml:space="preserve"> </w:t>
      </w:r>
      <w:proofErr w:type="spellStart"/>
      <w:r w:rsidRPr="00263613">
        <w:t>câu</w:t>
      </w:r>
      <w:proofErr w:type="spellEnd"/>
      <w:r w:rsidRPr="00263613">
        <w:t xml:space="preserve"> </w:t>
      </w:r>
      <w:proofErr w:type="spellStart"/>
      <w:r w:rsidRPr="00263613">
        <w:t>liên</w:t>
      </w:r>
      <w:proofErr w:type="spellEnd"/>
      <w:r w:rsidRPr="00263613">
        <w:t xml:space="preserve"> </w:t>
      </w:r>
      <w:proofErr w:type="spellStart"/>
      <w:r w:rsidRPr="00263613">
        <w:t>kết</w:t>
      </w:r>
      <w:proofErr w:type="spellEnd"/>
      <w:r w:rsidRPr="00263613">
        <w:t xml:space="preserve">, </w:t>
      </w:r>
      <w:proofErr w:type="spellStart"/>
      <w:r w:rsidRPr="00263613">
        <w:t>trọng</w:t>
      </w:r>
      <w:proofErr w:type="spellEnd"/>
      <w:r w:rsidRPr="00263613">
        <w:t xml:space="preserve"> </w:t>
      </w:r>
      <w:proofErr w:type="spellStart"/>
      <w:r w:rsidRPr="00263613">
        <w:t>số</w:t>
      </w:r>
      <w:proofErr w:type="spellEnd"/>
      <w:r w:rsidRPr="00263613">
        <w:t xml:space="preserve"> </w:t>
      </w:r>
      <w:proofErr w:type="spellStart"/>
      <w:r w:rsidRPr="00263613">
        <w:t>cạnh</w:t>
      </w:r>
      <w:proofErr w:type="spellEnd"/>
      <w:r w:rsidRPr="00263613">
        <w:t xml:space="preserve"> </w:t>
      </w:r>
      <w:proofErr w:type="spellStart"/>
      <w:r w:rsidRPr="00263613">
        <w:t>và</w:t>
      </w:r>
      <w:proofErr w:type="spellEnd"/>
      <w:r w:rsidRPr="00263613">
        <w:t xml:space="preserve"> </w:t>
      </w:r>
      <w:proofErr w:type="spellStart"/>
      <w:r w:rsidRPr="00263613">
        <w:t>hệ</w:t>
      </w:r>
      <w:proofErr w:type="spellEnd"/>
      <w:r w:rsidRPr="00263613">
        <w:t xml:space="preserve"> </w:t>
      </w:r>
      <w:proofErr w:type="spellStart"/>
      <w:r w:rsidRPr="00263613">
        <w:t>số</w:t>
      </w:r>
      <w:proofErr w:type="spellEnd"/>
      <w:r w:rsidRPr="00263613">
        <w:t xml:space="preserve"> </w:t>
      </w:r>
      <w:proofErr w:type="spellStart"/>
      <w:r w:rsidRPr="00263613">
        <w:t>giảm</w:t>
      </w:r>
      <w:proofErr w:type="spellEnd"/>
      <w:r w:rsidRPr="00263613">
        <w:t xml:space="preserve"> </w:t>
      </w:r>
      <w:proofErr w:type="spellStart"/>
      <w:r w:rsidRPr="00263613">
        <w:t>dần</w:t>
      </w:r>
      <w:proofErr w:type="spellEnd"/>
      <w:r w:rsidRPr="00263613">
        <w:t xml:space="preserve"> (damping factor).</w:t>
      </w:r>
    </w:p>
    <w:p w14:paraId="05B7AB4E" w14:textId="77777777" w:rsidR="00012548" w:rsidRPr="00263613" w:rsidRDefault="00012548" w:rsidP="00012548">
      <w:pPr>
        <w:numPr>
          <w:ilvl w:val="1"/>
          <w:numId w:val="10"/>
        </w:numPr>
        <w:spacing w:after="160" w:line="278" w:lineRule="auto"/>
      </w:pPr>
      <w:proofErr w:type="spellStart"/>
      <w:r w:rsidRPr="00263613">
        <w:t>Dừng</w:t>
      </w:r>
      <w:proofErr w:type="spellEnd"/>
      <w:r w:rsidRPr="00263613">
        <w:t xml:space="preserve"> </w:t>
      </w:r>
      <w:proofErr w:type="spellStart"/>
      <w:r w:rsidRPr="00263613">
        <w:t>khi</w:t>
      </w:r>
      <w:proofErr w:type="spellEnd"/>
      <w:r w:rsidRPr="00263613">
        <w:t xml:space="preserve"> </w:t>
      </w:r>
      <w:proofErr w:type="spellStart"/>
      <w:r w:rsidRPr="00263613">
        <w:t>điểm</w:t>
      </w:r>
      <w:proofErr w:type="spellEnd"/>
      <w:r w:rsidRPr="00263613">
        <w:t xml:space="preserve"> </w:t>
      </w:r>
      <w:proofErr w:type="spellStart"/>
      <w:r w:rsidRPr="00263613">
        <w:t>hội</w:t>
      </w:r>
      <w:proofErr w:type="spellEnd"/>
      <w:r w:rsidRPr="00263613">
        <w:t xml:space="preserve"> </w:t>
      </w:r>
      <w:proofErr w:type="spellStart"/>
      <w:r w:rsidRPr="00263613">
        <w:t>tụ</w:t>
      </w:r>
      <w:proofErr w:type="spellEnd"/>
      <w:r w:rsidRPr="00263613">
        <w:t xml:space="preserve"> </w:t>
      </w:r>
      <w:proofErr w:type="spellStart"/>
      <w:r w:rsidRPr="00263613">
        <w:t>hoặc</w:t>
      </w:r>
      <w:proofErr w:type="spellEnd"/>
      <w:r w:rsidRPr="00263613">
        <w:t xml:space="preserve"> </w:t>
      </w:r>
      <w:proofErr w:type="spellStart"/>
      <w:r w:rsidRPr="00263613">
        <w:t>đạt</w:t>
      </w:r>
      <w:proofErr w:type="spellEnd"/>
      <w:r w:rsidRPr="00263613">
        <w:t xml:space="preserve"> </w:t>
      </w:r>
      <w:proofErr w:type="spellStart"/>
      <w:r w:rsidRPr="00263613">
        <w:t>số</w:t>
      </w:r>
      <w:proofErr w:type="spellEnd"/>
      <w:r w:rsidRPr="00263613">
        <w:t xml:space="preserve"> </w:t>
      </w:r>
      <w:proofErr w:type="spellStart"/>
      <w:r w:rsidRPr="00263613">
        <w:t>vòng</w:t>
      </w:r>
      <w:proofErr w:type="spellEnd"/>
      <w:r w:rsidRPr="00263613">
        <w:t xml:space="preserve"> </w:t>
      </w:r>
      <w:proofErr w:type="spellStart"/>
      <w:r w:rsidRPr="00263613">
        <w:t>lặp</w:t>
      </w:r>
      <w:proofErr w:type="spellEnd"/>
      <w:r w:rsidRPr="00263613">
        <w:t xml:space="preserve"> </w:t>
      </w:r>
      <w:proofErr w:type="spellStart"/>
      <w:r w:rsidRPr="00263613">
        <w:t>tối</w:t>
      </w:r>
      <w:proofErr w:type="spellEnd"/>
      <w:r w:rsidRPr="00263613">
        <w:t xml:space="preserve"> </w:t>
      </w:r>
      <w:proofErr w:type="spellStart"/>
      <w:r w:rsidRPr="00263613">
        <w:t>đa</w:t>
      </w:r>
      <w:proofErr w:type="spellEnd"/>
      <w:r w:rsidRPr="00263613">
        <w:t>.</w:t>
      </w:r>
    </w:p>
    <w:p w14:paraId="72337612" w14:textId="77777777" w:rsidR="00012548" w:rsidRPr="00263613" w:rsidRDefault="00012548" w:rsidP="00012548">
      <w:pPr>
        <w:numPr>
          <w:ilvl w:val="0"/>
          <w:numId w:val="10"/>
        </w:numPr>
        <w:spacing w:after="160" w:line="278" w:lineRule="auto"/>
      </w:pPr>
      <w:proofErr w:type="spellStart"/>
      <w:r w:rsidRPr="00263613">
        <w:t>Chọn</w:t>
      </w:r>
      <w:proofErr w:type="spellEnd"/>
      <w:r w:rsidRPr="00263613">
        <w:t xml:space="preserve"> </w:t>
      </w:r>
      <w:proofErr w:type="spellStart"/>
      <w:r w:rsidRPr="00263613">
        <w:t>các</w:t>
      </w:r>
      <w:proofErr w:type="spellEnd"/>
      <w:r w:rsidRPr="00263613">
        <w:t xml:space="preserve"> </w:t>
      </w:r>
      <w:proofErr w:type="spellStart"/>
      <w:r w:rsidRPr="00263613">
        <w:t>câu</w:t>
      </w:r>
      <w:proofErr w:type="spellEnd"/>
      <w:r w:rsidRPr="00263613">
        <w:t xml:space="preserve"> </w:t>
      </w:r>
      <w:proofErr w:type="spellStart"/>
      <w:r w:rsidRPr="00263613">
        <w:t>có</w:t>
      </w:r>
      <w:proofErr w:type="spellEnd"/>
      <w:r w:rsidRPr="00263613">
        <w:t xml:space="preserve"> </w:t>
      </w:r>
      <w:proofErr w:type="spellStart"/>
      <w:r w:rsidRPr="00263613">
        <w:t>điểm</w:t>
      </w:r>
      <w:proofErr w:type="spellEnd"/>
      <w:r w:rsidRPr="00263613">
        <w:t xml:space="preserve"> PageRank </w:t>
      </w:r>
      <w:proofErr w:type="spellStart"/>
      <w:r w:rsidRPr="00263613">
        <w:t>cao</w:t>
      </w:r>
      <w:proofErr w:type="spellEnd"/>
      <w:r w:rsidRPr="00263613">
        <w:t xml:space="preserve"> </w:t>
      </w:r>
      <w:proofErr w:type="spellStart"/>
      <w:r w:rsidRPr="00263613">
        <w:t>nhất</w:t>
      </w:r>
      <w:proofErr w:type="spellEnd"/>
      <w:r w:rsidRPr="00263613">
        <w:t>:</w:t>
      </w:r>
    </w:p>
    <w:p w14:paraId="3B458D38" w14:textId="77777777" w:rsidR="00012548" w:rsidRPr="00263613" w:rsidRDefault="00012548" w:rsidP="00012548">
      <w:pPr>
        <w:numPr>
          <w:ilvl w:val="1"/>
          <w:numId w:val="10"/>
        </w:numPr>
        <w:spacing w:after="160" w:line="278" w:lineRule="auto"/>
      </w:pPr>
      <w:proofErr w:type="spellStart"/>
      <w:r w:rsidRPr="00263613">
        <w:t>Sắp</w:t>
      </w:r>
      <w:proofErr w:type="spellEnd"/>
      <w:r w:rsidRPr="00263613">
        <w:t xml:space="preserve"> </w:t>
      </w:r>
      <w:proofErr w:type="spellStart"/>
      <w:r w:rsidRPr="00263613">
        <w:t>xếp</w:t>
      </w:r>
      <w:proofErr w:type="spellEnd"/>
      <w:r w:rsidRPr="00263613">
        <w:t xml:space="preserve"> </w:t>
      </w:r>
      <w:proofErr w:type="spellStart"/>
      <w:r w:rsidRPr="00263613">
        <w:t>các</w:t>
      </w:r>
      <w:proofErr w:type="spellEnd"/>
      <w:r w:rsidRPr="00263613">
        <w:t xml:space="preserve"> </w:t>
      </w:r>
      <w:proofErr w:type="spellStart"/>
      <w:r w:rsidRPr="00263613">
        <w:t>câu</w:t>
      </w:r>
      <w:proofErr w:type="spellEnd"/>
      <w:r w:rsidRPr="00263613">
        <w:t xml:space="preserve"> </w:t>
      </w:r>
      <w:proofErr w:type="spellStart"/>
      <w:r w:rsidRPr="00263613">
        <w:t>theo</w:t>
      </w:r>
      <w:proofErr w:type="spellEnd"/>
      <w:r w:rsidRPr="00263613">
        <w:t xml:space="preserve"> </w:t>
      </w:r>
      <w:proofErr w:type="spellStart"/>
      <w:r w:rsidRPr="00263613">
        <w:t>điểm</w:t>
      </w:r>
      <w:proofErr w:type="spellEnd"/>
      <w:r w:rsidRPr="00263613">
        <w:t xml:space="preserve"> PageRank </w:t>
      </w:r>
      <w:proofErr w:type="spellStart"/>
      <w:r w:rsidRPr="00263613">
        <w:t>giảm</w:t>
      </w:r>
      <w:proofErr w:type="spellEnd"/>
      <w:r w:rsidRPr="00263613">
        <w:t xml:space="preserve"> </w:t>
      </w:r>
      <w:proofErr w:type="spellStart"/>
      <w:r w:rsidRPr="00263613">
        <w:t>dần</w:t>
      </w:r>
      <w:proofErr w:type="spellEnd"/>
      <w:r w:rsidRPr="00263613">
        <w:t>.</w:t>
      </w:r>
    </w:p>
    <w:p w14:paraId="764780C5" w14:textId="77777777" w:rsidR="00012548" w:rsidRPr="00263613" w:rsidRDefault="00012548" w:rsidP="00012548">
      <w:pPr>
        <w:numPr>
          <w:ilvl w:val="1"/>
          <w:numId w:val="10"/>
        </w:numPr>
        <w:spacing w:after="160" w:line="278" w:lineRule="auto"/>
      </w:pPr>
      <w:proofErr w:type="spellStart"/>
      <w:r w:rsidRPr="00263613">
        <w:t>Lấy</w:t>
      </w:r>
      <w:proofErr w:type="spellEnd"/>
      <w:r w:rsidRPr="00263613">
        <w:t xml:space="preserve"> </w:t>
      </w:r>
      <w:proofErr w:type="spellStart"/>
      <w:r w:rsidRPr="00263613">
        <w:t>ra</w:t>
      </w:r>
      <w:proofErr w:type="spellEnd"/>
      <w:r w:rsidRPr="00263613">
        <w:t xml:space="preserve"> </w:t>
      </w:r>
      <w:proofErr w:type="spellStart"/>
      <w:r w:rsidRPr="00263613">
        <w:t>số</w:t>
      </w:r>
      <w:proofErr w:type="spellEnd"/>
      <w:r w:rsidRPr="00263613">
        <w:t xml:space="preserve"> </w:t>
      </w:r>
      <w:proofErr w:type="spellStart"/>
      <w:r w:rsidRPr="00263613">
        <w:t>câu</w:t>
      </w:r>
      <w:proofErr w:type="spellEnd"/>
      <w:r w:rsidRPr="00263613">
        <w:t xml:space="preserve"> </w:t>
      </w:r>
      <w:proofErr w:type="spellStart"/>
      <w:r w:rsidRPr="00263613">
        <w:t>cần</w:t>
      </w:r>
      <w:proofErr w:type="spellEnd"/>
      <w:r w:rsidRPr="00263613">
        <w:t xml:space="preserve"> </w:t>
      </w:r>
      <w:proofErr w:type="spellStart"/>
      <w:r w:rsidRPr="00263613">
        <w:t>tóm</w:t>
      </w:r>
      <w:proofErr w:type="spellEnd"/>
      <w:r w:rsidRPr="00263613">
        <w:t xml:space="preserve"> </w:t>
      </w:r>
      <w:proofErr w:type="spellStart"/>
      <w:r w:rsidRPr="00263613">
        <w:t>tắt</w:t>
      </w:r>
      <w:proofErr w:type="spellEnd"/>
      <w:r w:rsidRPr="00263613">
        <w:t xml:space="preserve"> </w:t>
      </w:r>
      <w:proofErr w:type="spellStart"/>
      <w:r w:rsidRPr="00263613">
        <w:t>dựa</w:t>
      </w:r>
      <w:proofErr w:type="spellEnd"/>
      <w:r w:rsidRPr="00263613">
        <w:t xml:space="preserve"> </w:t>
      </w:r>
      <w:proofErr w:type="spellStart"/>
      <w:r w:rsidRPr="00263613">
        <w:t>trên</w:t>
      </w:r>
      <w:proofErr w:type="spellEnd"/>
      <w:r w:rsidRPr="00263613">
        <w:t xml:space="preserve"> </w:t>
      </w:r>
      <w:proofErr w:type="spellStart"/>
      <w:r w:rsidRPr="00263613">
        <w:t>số</w:t>
      </w:r>
      <w:proofErr w:type="spellEnd"/>
      <w:r w:rsidRPr="00263613">
        <w:t xml:space="preserve"> </w:t>
      </w:r>
      <w:proofErr w:type="spellStart"/>
      <w:r w:rsidRPr="00263613">
        <w:t>câu</w:t>
      </w:r>
      <w:proofErr w:type="spellEnd"/>
      <w:r w:rsidRPr="00263613">
        <w:t xml:space="preserve"> </w:t>
      </w:r>
      <w:proofErr w:type="spellStart"/>
      <w:r w:rsidRPr="00263613">
        <w:t>của</w:t>
      </w:r>
      <w:proofErr w:type="spellEnd"/>
      <w:r w:rsidRPr="00263613">
        <w:t xml:space="preserve"> </w:t>
      </w:r>
      <w:proofErr w:type="spellStart"/>
      <w:r w:rsidRPr="00263613">
        <w:t>bản</w:t>
      </w:r>
      <w:proofErr w:type="spellEnd"/>
      <w:r w:rsidRPr="00263613">
        <w:t xml:space="preserve"> </w:t>
      </w:r>
      <w:proofErr w:type="spellStart"/>
      <w:r w:rsidRPr="00263613">
        <w:t>tóm</w:t>
      </w:r>
      <w:proofErr w:type="spellEnd"/>
      <w:r w:rsidRPr="00263613">
        <w:t xml:space="preserve"> </w:t>
      </w:r>
      <w:proofErr w:type="spellStart"/>
      <w:r w:rsidRPr="00263613">
        <w:t>tắt</w:t>
      </w:r>
      <w:proofErr w:type="spellEnd"/>
      <w:r w:rsidRPr="00263613">
        <w:t xml:space="preserve"> </w:t>
      </w:r>
      <w:proofErr w:type="spellStart"/>
      <w:r w:rsidRPr="00263613">
        <w:t>mẫu</w:t>
      </w:r>
      <w:proofErr w:type="spellEnd"/>
      <w:r w:rsidRPr="00263613">
        <w:t xml:space="preserve"> (do </w:t>
      </w:r>
      <w:proofErr w:type="spellStart"/>
      <w:r w:rsidRPr="00263613">
        <w:t>giáo</w:t>
      </w:r>
      <w:proofErr w:type="spellEnd"/>
      <w:r w:rsidRPr="00263613">
        <w:t xml:space="preserve"> </w:t>
      </w:r>
      <w:proofErr w:type="spellStart"/>
      <w:r w:rsidRPr="00263613">
        <w:t>viên</w:t>
      </w:r>
      <w:proofErr w:type="spellEnd"/>
      <w:r w:rsidRPr="00263613">
        <w:t xml:space="preserve"> </w:t>
      </w:r>
      <w:proofErr w:type="spellStart"/>
      <w:r w:rsidRPr="00263613">
        <w:t>cung</w:t>
      </w:r>
      <w:proofErr w:type="spellEnd"/>
      <w:r w:rsidRPr="00263613">
        <w:t xml:space="preserve"> </w:t>
      </w:r>
      <w:proofErr w:type="spellStart"/>
      <w:r w:rsidRPr="00263613">
        <w:t>cấp</w:t>
      </w:r>
      <w:proofErr w:type="spellEnd"/>
      <w:r w:rsidRPr="00263613">
        <w:t xml:space="preserve">) </w:t>
      </w:r>
      <w:proofErr w:type="spellStart"/>
      <w:r w:rsidRPr="00263613">
        <w:t>hoặc</w:t>
      </w:r>
      <w:proofErr w:type="spellEnd"/>
      <w:r w:rsidRPr="00263613">
        <w:t xml:space="preserve"> </w:t>
      </w:r>
      <w:proofErr w:type="spellStart"/>
      <w:r w:rsidRPr="00263613">
        <w:t>theo</w:t>
      </w:r>
      <w:proofErr w:type="spellEnd"/>
      <w:r w:rsidRPr="00263613">
        <w:t xml:space="preserve"> </w:t>
      </w:r>
      <w:proofErr w:type="spellStart"/>
      <w:r w:rsidRPr="00263613">
        <w:t>yêu</w:t>
      </w:r>
      <w:proofErr w:type="spellEnd"/>
      <w:r w:rsidRPr="00263613">
        <w:t xml:space="preserve"> </w:t>
      </w:r>
      <w:proofErr w:type="spellStart"/>
      <w:r w:rsidRPr="00263613">
        <w:t>cầu</w:t>
      </w:r>
      <w:proofErr w:type="spellEnd"/>
      <w:r w:rsidRPr="00263613">
        <w:t>.</w:t>
      </w:r>
    </w:p>
    <w:p w14:paraId="30240732" w14:textId="77777777" w:rsidR="00012548" w:rsidRPr="00263613" w:rsidRDefault="00012548" w:rsidP="00012548">
      <w:pPr>
        <w:numPr>
          <w:ilvl w:val="0"/>
          <w:numId w:val="10"/>
        </w:numPr>
        <w:spacing w:after="160" w:line="278" w:lineRule="auto"/>
      </w:pPr>
      <w:proofErr w:type="spellStart"/>
      <w:r w:rsidRPr="00263613">
        <w:t>Tạo</w:t>
      </w:r>
      <w:proofErr w:type="spellEnd"/>
      <w:r w:rsidRPr="00263613">
        <w:t xml:space="preserve"> </w:t>
      </w:r>
      <w:proofErr w:type="spellStart"/>
      <w:r w:rsidRPr="00263613">
        <w:t>bản</w:t>
      </w:r>
      <w:proofErr w:type="spellEnd"/>
      <w:r w:rsidRPr="00263613">
        <w:t xml:space="preserve"> </w:t>
      </w:r>
      <w:proofErr w:type="spellStart"/>
      <w:r w:rsidRPr="00263613">
        <w:t>tóm</w:t>
      </w:r>
      <w:proofErr w:type="spellEnd"/>
      <w:r w:rsidRPr="00263613">
        <w:t xml:space="preserve"> </w:t>
      </w:r>
      <w:proofErr w:type="spellStart"/>
      <w:r w:rsidRPr="00263613">
        <w:t>tắt</w:t>
      </w:r>
      <w:proofErr w:type="spellEnd"/>
      <w:r w:rsidRPr="00263613">
        <w:t>:</w:t>
      </w:r>
    </w:p>
    <w:p w14:paraId="7134C5EE" w14:textId="77777777" w:rsidR="00012548" w:rsidRPr="00263613" w:rsidRDefault="00012548" w:rsidP="00012548">
      <w:pPr>
        <w:numPr>
          <w:ilvl w:val="1"/>
          <w:numId w:val="10"/>
        </w:numPr>
        <w:spacing w:after="160" w:line="278" w:lineRule="auto"/>
      </w:pPr>
      <w:proofErr w:type="spellStart"/>
      <w:r w:rsidRPr="00263613">
        <w:t>Ghép</w:t>
      </w:r>
      <w:proofErr w:type="spellEnd"/>
      <w:r w:rsidRPr="00263613">
        <w:t xml:space="preserve"> </w:t>
      </w:r>
      <w:proofErr w:type="spellStart"/>
      <w:r w:rsidRPr="00263613">
        <w:t>các</w:t>
      </w:r>
      <w:proofErr w:type="spellEnd"/>
      <w:r w:rsidRPr="00263613">
        <w:t xml:space="preserve"> </w:t>
      </w:r>
      <w:proofErr w:type="spellStart"/>
      <w:r w:rsidRPr="00263613">
        <w:t>câu</w:t>
      </w:r>
      <w:proofErr w:type="spellEnd"/>
      <w:r w:rsidRPr="00263613">
        <w:t xml:space="preserve"> </w:t>
      </w:r>
      <w:proofErr w:type="spellStart"/>
      <w:r w:rsidRPr="00263613">
        <w:t>đã</w:t>
      </w:r>
      <w:proofErr w:type="spellEnd"/>
      <w:r w:rsidRPr="00263613">
        <w:t xml:space="preserve"> </w:t>
      </w:r>
      <w:proofErr w:type="spellStart"/>
      <w:r w:rsidRPr="00263613">
        <w:t>chọn</w:t>
      </w:r>
      <w:proofErr w:type="spellEnd"/>
      <w:r w:rsidRPr="00263613">
        <w:t xml:space="preserve"> </w:t>
      </w:r>
      <w:proofErr w:type="spellStart"/>
      <w:r w:rsidRPr="00263613">
        <w:t>theo</w:t>
      </w:r>
      <w:proofErr w:type="spellEnd"/>
      <w:r w:rsidRPr="00263613">
        <w:t xml:space="preserve"> </w:t>
      </w:r>
      <w:proofErr w:type="spellStart"/>
      <w:r w:rsidRPr="00263613">
        <w:t>thứ</w:t>
      </w:r>
      <w:proofErr w:type="spellEnd"/>
      <w:r w:rsidRPr="00263613">
        <w:t xml:space="preserve"> </w:t>
      </w:r>
      <w:proofErr w:type="spellStart"/>
      <w:r w:rsidRPr="00263613">
        <w:t>tự</w:t>
      </w:r>
      <w:proofErr w:type="spellEnd"/>
      <w:r w:rsidRPr="00263613">
        <w:t xml:space="preserve"> </w:t>
      </w:r>
      <w:proofErr w:type="spellStart"/>
      <w:r w:rsidRPr="00263613">
        <w:t>xuất</w:t>
      </w:r>
      <w:proofErr w:type="spellEnd"/>
      <w:r w:rsidRPr="00263613">
        <w:t xml:space="preserve"> </w:t>
      </w:r>
      <w:proofErr w:type="spellStart"/>
      <w:r w:rsidRPr="00263613">
        <w:t>hiện</w:t>
      </w:r>
      <w:proofErr w:type="spellEnd"/>
      <w:r w:rsidRPr="00263613">
        <w:t xml:space="preserve"> </w:t>
      </w:r>
      <w:proofErr w:type="spellStart"/>
      <w:r w:rsidRPr="00263613">
        <w:t>trong</w:t>
      </w:r>
      <w:proofErr w:type="spellEnd"/>
      <w:r w:rsidRPr="00263613">
        <w:t xml:space="preserve"> </w:t>
      </w:r>
      <w:proofErr w:type="spellStart"/>
      <w:r w:rsidRPr="00263613">
        <w:t>văn</w:t>
      </w:r>
      <w:proofErr w:type="spellEnd"/>
      <w:r w:rsidRPr="00263613">
        <w:t xml:space="preserve"> </w:t>
      </w:r>
      <w:proofErr w:type="spellStart"/>
      <w:r w:rsidRPr="00263613">
        <w:t>bản</w:t>
      </w:r>
      <w:proofErr w:type="spellEnd"/>
      <w:r w:rsidRPr="00263613">
        <w:t xml:space="preserve"> </w:t>
      </w:r>
      <w:proofErr w:type="spellStart"/>
      <w:r w:rsidRPr="00263613">
        <w:t>gốc</w:t>
      </w:r>
      <w:proofErr w:type="spellEnd"/>
      <w:r w:rsidRPr="00263613">
        <w:t xml:space="preserve"> </w:t>
      </w:r>
      <w:proofErr w:type="spellStart"/>
      <w:r w:rsidRPr="00263613">
        <w:t>để</w:t>
      </w:r>
      <w:proofErr w:type="spellEnd"/>
      <w:r w:rsidRPr="00263613">
        <w:t xml:space="preserve"> </w:t>
      </w:r>
      <w:proofErr w:type="spellStart"/>
      <w:r w:rsidRPr="00263613">
        <w:t>tạo</w:t>
      </w:r>
      <w:proofErr w:type="spellEnd"/>
      <w:r w:rsidRPr="00263613">
        <w:t xml:space="preserve"> </w:t>
      </w:r>
      <w:proofErr w:type="spellStart"/>
      <w:r w:rsidRPr="00263613">
        <w:t>bản</w:t>
      </w:r>
      <w:proofErr w:type="spellEnd"/>
      <w:r w:rsidRPr="00263613">
        <w:t xml:space="preserve"> </w:t>
      </w:r>
      <w:proofErr w:type="spellStart"/>
      <w:r w:rsidRPr="00263613">
        <w:t>tóm</w:t>
      </w:r>
      <w:proofErr w:type="spellEnd"/>
      <w:r w:rsidRPr="00263613">
        <w:t xml:space="preserve"> </w:t>
      </w:r>
      <w:proofErr w:type="spellStart"/>
      <w:r w:rsidRPr="00263613">
        <w:t>tắt</w:t>
      </w:r>
      <w:proofErr w:type="spellEnd"/>
      <w:r w:rsidRPr="00263613">
        <w:t xml:space="preserve"> </w:t>
      </w:r>
      <w:proofErr w:type="spellStart"/>
      <w:r w:rsidRPr="00263613">
        <w:t>cuối</w:t>
      </w:r>
      <w:proofErr w:type="spellEnd"/>
      <w:r w:rsidRPr="00263613">
        <w:t xml:space="preserve"> </w:t>
      </w:r>
      <w:proofErr w:type="spellStart"/>
      <w:r w:rsidRPr="00263613">
        <w:t>cùng</w:t>
      </w:r>
      <w:proofErr w:type="spellEnd"/>
      <w:r w:rsidRPr="00263613">
        <w:t>.</w:t>
      </w:r>
    </w:p>
    <w:p w14:paraId="625DA0A2" w14:textId="77777777" w:rsidR="002636F8" w:rsidRDefault="00000000">
      <w:pPr>
        <w:pStyle w:val="Heading1"/>
      </w:pPr>
      <w:proofErr w:type="spellStart"/>
      <w:r>
        <w:t>Câu</w:t>
      </w:r>
      <w:proofErr w:type="spellEnd"/>
      <w:r>
        <w:t xml:space="preserve"> 4: Code </w:t>
      </w:r>
      <w:proofErr w:type="spellStart"/>
      <w:r>
        <w:t>được</w:t>
      </w:r>
      <w:proofErr w:type="spellEnd"/>
      <w:r>
        <w:t xml:space="preserve"> &gt;= 5 đặc trưng biểu diễn dữ liệu/ biểu diễn được văn bản đồ thị</w:t>
      </w:r>
    </w:p>
    <w:p w14:paraId="3CE846E9" w14:textId="77777777" w:rsidR="002636F8" w:rsidRDefault="00000000">
      <w:r>
        <w:t>Chương trình biểu diễn dữ liệu văn bản theo:</w:t>
      </w:r>
      <w:r>
        <w:br/>
        <w:t>- Đặc trưng TF-IDF của từng câu.</w:t>
      </w:r>
      <w:r>
        <w:br/>
        <w:t>- Ma trận độ tương đồng cosine giữa các câu.</w:t>
      </w:r>
      <w:r>
        <w:br/>
        <w:t>- Đồ thị câu, trong đó mỗi nút là một câu và các cạnh có trọng số dựa trên độ tương đồng cosine.</w:t>
      </w:r>
      <w:r>
        <w:br/>
        <w:t>- Thuật toán PageRank sử dụng trọng số cạnh để tính điểm xếp hạng câu.</w:t>
      </w:r>
      <w:r>
        <w:br/>
        <w:t>Đây là cách biểu diễn văn bản dưới dạng đồ thị trọng số phục vụ cho việc xếp hạng câu.</w:t>
      </w:r>
    </w:p>
    <w:p w14:paraId="35F52D3D" w14:textId="77777777" w:rsidR="002636F8" w:rsidRDefault="00000000">
      <w:pPr>
        <w:pStyle w:val="Heading1"/>
      </w:pPr>
      <w:r>
        <w:lastRenderedPageBreak/>
        <w:t>Câu 5: Áp dụng được bất kỳ phương pháp phân lớp dữ liệu trong thư viện máy học/ Xếp hạng được từ trong đồ thị theo mức độ quan trọng</w:t>
      </w:r>
    </w:p>
    <w:p w14:paraId="19D559C6" w14:textId="5E66703D" w:rsidR="002636F8" w:rsidRPr="00012548" w:rsidRDefault="00000000">
      <w:pPr>
        <w:rPr>
          <w:lang w:val="vi-VN"/>
        </w:rPr>
      </w:pPr>
      <w:r>
        <w:t>Chương trình sử dụng thuật toán PageRank - một thuật toán dựa trên đồ thị để xếp hạng các câu theo mức độ quan trọng.</w:t>
      </w:r>
      <w:r>
        <w:br/>
        <w:t xml:space="preserve">PageRank không phải là mô hình học máy truyền thống, nhưng là phương pháp phân loại phi giám sát dựa trên </w:t>
      </w:r>
      <w:proofErr w:type="spellStart"/>
      <w:r>
        <w:t>cấu</w:t>
      </w:r>
      <w:proofErr w:type="spellEnd"/>
      <w:r>
        <w:t xml:space="preserve"> </w:t>
      </w:r>
      <w:proofErr w:type="spellStart"/>
      <w:r>
        <w:t>trúc</w:t>
      </w:r>
      <w:proofErr w:type="spellEnd"/>
      <w:r>
        <w:t xml:space="preserve"> </w:t>
      </w:r>
      <w:proofErr w:type="spellStart"/>
      <w:r>
        <w:t>liên</w:t>
      </w:r>
      <w:proofErr w:type="spellEnd"/>
      <w:r>
        <w:t xml:space="preserve"> </w:t>
      </w:r>
      <w:proofErr w:type="spellStart"/>
      <w:r>
        <w:t>kết</w:t>
      </w:r>
      <w:proofErr w:type="spellEnd"/>
      <w:r>
        <w:t>.</w:t>
      </w:r>
    </w:p>
    <w:p w14:paraId="28E1C7E3" w14:textId="77777777" w:rsidR="002636F8" w:rsidRDefault="00000000">
      <w:pPr>
        <w:pStyle w:val="Heading1"/>
      </w:pPr>
      <w:proofErr w:type="spellStart"/>
      <w:r>
        <w:t>Câu</w:t>
      </w:r>
      <w:proofErr w:type="spellEnd"/>
      <w:r>
        <w:t xml:space="preserve"> 6: </w:t>
      </w:r>
      <w:proofErr w:type="spellStart"/>
      <w:r>
        <w:t>Lấy</w:t>
      </w:r>
      <w:proofErr w:type="spellEnd"/>
      <w:r>
        <w:t xml:space="preserve"> </w:t>
      </w:r>
      <w:proofErr w:type="spellStart"/>
      <w:r>
        <w:t>được</w:t>
      </w:r>
      <w:proofErr w:type="spellEnd"/>
      <w:r>
        <w:t xml:space="preserve"> tóm tắt văn bản</w:t>
      </w:r>
    </w:p>
    <w:p w14:paraId="78BE29D3" w14:textId="77777777" w:rsidR="002636F8" w:rsidRDefault="00000000">
      <w:r>
        <w:t>Chương trình thực hiện tóm tắt văn bản trích xuất bằng cách chọn các câu có điểm PageRank cao nhất.</w:t>
      </w:r>
      <w:r>
        <w:br/>
        <w:t>Quy trình:</w:t>
      </w:r>
      <w:r>
        <w:br/>
        <w:t>- Tính điểm PageRank cho từng câu trên đồ thị.</w:t>
      </w:r>
      <w:r>
        <w:br/>
        <w:t>- Sắp xếp các câu theo điểm giảm dần.</w:t>
      </w:r>
      <w:r>
        <w:br/>
        <w:t>- Chọn số câu cần tóm tắt theo yêu cầu hoặc theo bản tóm tắt mẫu.</w:t>
      </w:r>
      <w:r>
        <w:br/>
        <w:t>- Ghép các câu đã chọn theo thứ tự ban đầu thành bản tóm tắt hoàn chỉnh.</w:t>
      </w:r>
      <w:r>
        <w:br/>
        <w:t>Kết quả tóm tắt được hiển thị trên giao diện người dùng.</w:t>
      </w:r>
    </w:p>
    <w:p w14:paraId="3257861B" w14:textId="77777777" w:rsidR="002636F8" w:rsidRDefault="00000000">
      <w:pPr>
        <w:pStyle w:val="Heading1"/>
      </w:pPr>
      <w:r>
        <w:t>Câu 7: Nhận xét về kết quả đạt được: độ chính xác, ưu nhược điểm của phương pháp đang áp dụng</w:t>
      </w:r>
    </w:p>
    <w:p w14:paraId="62C0766C" w14:textId="77777777" w:rsidR="002636F8" w:rsidRDefault="00000000">
      <w:r>
        <w:t>Độ chính xác:</w:t>
      </w:r>
      <w:r>
        <w:br/>
        <w:t>- Phương pháp PageRank giúp chọn các câu đại diện tốt, giữ được nội dung chính.</w:t>
      </w:r>
      <w:r>
        <w:br/>
        <w:t>Ưu điểm:</w:t>
      </w:r>
      <w:r>
        <w:br/>
        <w:t>- Dễ triển khai, không cần dữ liệu huấn luyện.</w:t>
      </w:r>
      <w:r>
        <w:br/>
        <w:t>- Xây dựng dựa trên quan hệ nội bộ câu nên tóm tắt nhất quán.</w:t>
      </w:r>
      <w:r>
        <w:br/>
        <w:t>- Phù hợp với nhiều loại văn bản.</w:t>
      </w:r>
      <w:r>
        <w:br/>
        <w:t>Nhược điểm:</w:t>
      </w:r>
      <w:r>
        <w:br/>
        <w:t>- Chỉ chọn câu nguyên bản, bản tóm tắt có thể dài và chưa cô đọng.</w:t>
      </w:r>
      <w:r>
        <w:br/>
        <w:t>- Phụ thuộc ngưỡng threshold và số câu chọn.</w:t>
      </w:r>
      <w:r>
        <w:br/>
        <w:t>- Không xử lý ngữ cảnh phức tạp hoặc diễn giải sâu.</w:t>
      </w:r>
      <w:r>
        <w:br/>
        <w:t>Tóm lại, phù hợp với tóm tắt nhanh, nếu cần tóm tắt tự nhiên hơn có thể dùng kỹ thuật học sâu.</w:t>
      </w:r>
    </w:p>
    <w:p w14:paraId="0C8C0B6B" w14:textId="77777777" w:rsidR="002636F8" w:rsidRDefault="00000000">
      <w:pPr>
        <w:pStyle w:val="Heading1"/>
      </w:pPr>
      <w:r>
        <w:t>Câu 8: Cải tiến phương pháp đang áp dụng, chẳng hạn bổ sung thêm đặc trưng biểu diễn dữ liệu hoặc thêm trọng số vào đồ thị</w:t>
      </w:r>
    </w:p>
    <w:p w14:paraId="739EB6D9" w14:textId="77777777" w:rsidR="002636F8" w:rsidRDefault="00000000">
      <w:r>
        <w:t>Các cải tiến có thể áp dụng:</w:t>
      </w:r>
      <w:r>
        <w:br/>
        <w:t>- Sử dụng embedding hiện đại như Word2Vec, GloVe hoặc BERT để biểu diễn câu, giúp nắm bắt ngữ cảnh sâu hơn.</w:t>
      </w:r>
      <w:r>
        <w:br/>
        <w:t>- Kết hợp thêm đặc trưng ngữ pháp hoặc vị trí câu trong đoạn văn.</w:t>
      </w:r>
      <w:r>
        <w:br/>
        <w:t>- Điều chỉnh trọng số đồ thị kết hợp các yếu tố khác như tần suất từ khóa hoặc vị trí câu.</w:t>
      </w:r>
      <w:r>
        <w:br/>
      </w:r>
      <w:r>
        <w:lastRenderedPageBreak/>
        <w:t>- Áp dụng threshold động dựa trên phân bố similarity.</w:t>
      </w:r>
      <w:r>
        <w:br/>
        <w:t>- Kết hợp PageRank với các thuật toán học máy hoặc clustering để tránh lặp thông tin.</w:t>
      </w:r>
      <w:r>
        <w:br/>
        <w:t>- Cải thiện tiền xử lý như loại bỏ stopwords, chuẩn hóa từ, phân tích cú pháp.</w:t>
      </w:r>
    </w:p>
    <w:sectPr w:rsidR="002636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F7B4C1F"/>
    <w:multiLevelType w:val="multilevel"/>
    <w:tmpl w:val="EC7C0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306875">
    <w:abstractNumId w:val="8"/>
  </w:num>
  <w:num w:numId="2" w16cid:durableId="1579241531">
    <w:abstractNumId w:val="6"/>
  </w:num>
  <w:num w:numId="3" w16cid:durableId="917205495">
    <w:abstractNumId w:val="5"/>
  </w:num>
  <w:num w:numId="4" w16cid:durableId="138812161">
    <w:abstractNumId w:val="4"/>
  </w:num>
  <w:num w:numId="5" w16cid:durableId="362486334">
    <w:abstractNumId w:val="7"/>
  </w:num>
  <w:num w:numId="6" w16cid:durableId="859899395">
    <w:abstractNumId w:val="3"/>
  </w:num>
  <w:num w:numId="7" w16cid:durableId="1021585107">
    <w:abstractNumId w:val="2"/>
  </w:num>
  <w:num w:numId="8" w16cid:durableId="840239238">
    <w:abstractNumId w:val="1"/>
  </w:num>
  <w:num w:numId="9" w16cid:durableId="1197742576">
    <w:abstractNumId w:val="0"/>
  </w:num>
  <w:num w:numId="10" w16cid:durableId="7640396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548"/>
    <w:rsid w:val="00034616"/>
    <w:rsid w:val="0006063C"/>
    <w:rsid w:val="0015074B"/>
    <w:rsid w:val="002636F8"/>
    <w:rsid w:val="0029639D"/>
    <w:rsid w:val="00326F90"/>
    <w:rsid w:val="005F2330"/>
    <w:rsid w:val="006B44DD"/>
    <w:rsid w:val="009B19A9"/>
    <w:rsid w:val="00AA1D8D"/>
    <w:rsid w:val="00B47730"/>
    <w:rsid w:val="00BE3AED"/>
    <w:rsid w:val="00CB0664"/>
    <w:rsid w:val="00CC3A73"/>
    <w:rsid w:val="00D878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C66B27"/>
  <w14:defaultImageDpi w14:val="300"/>
  <w15:docId w15:val="{CA0DAA43-48D8-4874-A81D-C5676C7F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PHUONG NAM</cp:lastModifiedBy>
  <cp:revision>6</cp:revision>
  <dcterms:created xsi:type="dcterms:W3CDTF">2013-12-23T23:15:00Z</dcterms:created>
  <dcterms:modified xsi:type="dcterms:W3CDTF">2025-06-08T16:25:00Z</dcterms:modified>
  <cp:category/>
</cp:coreProperties>
</file>